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60468" w14:textId="77777777" w:rsidR="000364A4" w:rsidRPr="00F03545" w:rsidRDefault="00477ABD">
      <w:pPr>
        <w:rPr>
          <w:rFonts w:ascii="Times New Roman" w:hAnsi="Times New Roman" w:cs="Times New Roman"/>
          <w:b/>
          <w:bCs/>
          <w:sz w:val="52"/>
          <w:szCs w:val="52"/>
        </w:rPr>
      </w:pPr>
      <w:r w:rsidRPr="00F03545">
        <w:rPr>
          <w:rFonts w:ascii="Times New Roman" w:hAnsi="Times New Roman" w:cs="Times New Roman"/>
          <w:b/>
          <w:bCs/>
          <w:sz w:val="52"/>
          <w:szCs w:val="52"/>
        </w:rPr>
        <w:t>Fact-Checking Health Claims Using Transformers and RAG Techniques</w:t>
      </w:r>
    </w:p>
    <w:p w14:paraId="3063BE75" w14:textId="77777777" w:rsidR="000364A4" w:rsidRPr="00477ABD" w:rsidRDefault="000364A4">
      <w:pPr>
        <w:rPr>
          <w:rFonts w:ascii="Times New Roman" w:hAnsi="Times New Roman" w:cs="Times New Roman"/>
          <w:sz w:val="24"/>
          <w:szCs w:val="24"/>
        </w:rPr>
      </w:pPr>
    </w:p>
    <w:p w14:paraId="70D35130" w14:textId="77777777" w:rsidR="003B1B0B" w:rsidRPr="003B1B0B" w:rsidRDefault="003B1B0B" w:rsidP="003B1B0B">
      <w:pPr>
        <w:pStyle w:val="NormalWeb"/>
        <w:rPr>
          <w:b/>
          <w:bCs/>
        </w:rPr>
      </w:pPr>
      <w:r w:rsidRPr="003B1B0B">
        <w:rPr>
          <w:b/>
          <w:bCs/>
        </w:rPr>
        <w:t>Abstract:</w:t>
      </w:r>
    </w:p>
    <w:p w14:paraId="688742A7" w14:textId="77777777" w:rsidR="00BC3E84" w:rsidRDefault="00FE3268">
      <w:pPr>
        <w:rPr>
          <w:rFonts w:ascii="Times New Roman" w:eastAsia="Times New Roman" w:hAnsi="Times New Roman" w:cs="Times New Roman"/>
          <w:sz w:val="24"/>
          <w:szCs w:val="24"/>
          <w:lang w:val="en-IN" w:eastAsia="en-IN"/>
        </w:rPr>
      </w:pPr>
      <w:r w:rsidRPr="00FE3268">
        <w:rPr>
          <w:rFonts w:ascii="Times New Roman" w:eastAsia="Times New Roman" w:hAnsi="Times New Roman" w:cs="Times New Roman"/>
          <w:sz w:val="24"/>
          <w:szCs w:val="24"/>
          <w:lang w:val="en-IN" w:eastAsia="en-IN"/>
        </w:rPr>
        <w:t xml:space="preserve">The rapid spread of false medical information on online platforms creates a major health risk for the public. This project suggests a computerized system that uses advanced Natural Language Processing (NLP) methods to check health-related statements. The system uses </w:t>
      </w:r>
      <w:proofErr w:type="spellStart"/>
      <w:r w:rsidRPr="00FE3268">
        <w:rPr>
          <w:rFonts w:ascii="Times New Roman" w:eastAsia="Times New Roman" w:hAnsi="Times New Roman" w:cs="Times New Roman"/>
          <w:sz w:val="24"/>
          <w:szCs w:val="24"/>
          <w:lang w:val="en-IN" w:eastAsia="en-IN"/>
        </w:rPr>
        <w:t>BioBERT</w:t>
      </w:r>
      <w:proofErr w:type="spellEnd"/>
      <w:r w:rsidRPr="00FE3268">
        <w:rPr>
          <w:rFonts w:ascii="Times New Roman" w:eastAsia="Times New Roman" w:hAnsi="Times New Roman" w:cs="Times New Roman"/>
          <w:sz w:val="24"/>
          <w:szCs w:val="24"/>
          <w:lang w:val="en-IN" w:eastAsia="en-IN"/>
        </w:rPr>
        <w:t xml:space="preserve"> to spot medical terms in user-submitted text and applies Retrieval-Augmented Generation (RAG) to search trusted sources like PubMed, WHO, and UMLS for proof-based verification. It labels claims as "Factual," "False," or "Insufficient Evidence," with Large Language Models (LLMs) offering different views for claims that can't be verified. By combining accurate term identification, evidence lookup, and situation-aware tips, the system provides a way to fight misinformation on a large scale and boost public understanding of health issues.</w:t>
      </w:r>
    </w:p>
    <w:p w14:paraId="47764C34" w14:textId="77777777" w:rsidR="00BC3E84" w:rsidRDefault="00BC3E84">
      <w:pPr>
        <w:rPr>
          <w:rFonts w:ascii="Times New Roman" w:eastAsia="Times New Roman" w:hAnsi="Times New Roman" w:cs="Times New Roman"/>
          <w:sz w:val="24"/>
          <w:szCs w:val="24"/>
          <w:lang w:val="en-IN" w:eastAsia="en-IN"/>
        </w:rPr>
      </w:pPr>
    </w:p>
    <w:p w14:paraId="0DBF73C5" w14:textId="2814F7E1" w:rsidR="000364A4" w:rsidRPr="00BC3E84" w:rsidRDefault="00477ABD">
      <w:pPr>
        <w:rPr>
          <w:rFonts w:ascii="Times New Roman" w:eastAsia="Times New Roman" w:hAnsi="Times New Roman" w:cs="Times New Roman"/>
          <w:sz w:val="24"/>
          <w:szCs w:val="24"/>
          <w:lang w:val="en-IN" w:eastAsia="en-IN"/>
        </w:rPr>
      </w:pPr>
      <w:r w:rsidRPr="00477ABD">
        <w:rPr>
          <w:rFonts w:ascii="Times New Roman" w:hAnsi="Times New Roman" w:cs="Times New Roman"/>
          <w:b/>
          <w:bCs/>
          <w:sz w:val="24"/>
          <w:szCs w:val="24"/>
        </w:rPr>
        <w:t>Introduction:</w:t>
      </w:r>
    </w:p>
    <w:p w14:paraId="2EE26E5C" w14:textId="47C8953A" w:rsidR="000364A4" w:rsidRPr="00477ABD" w:rsidRDefault="00FE3268">
      <w:pPr>
        <w:rPr>
          <w:rFonts w:ascii="Times New Roman" w:hAnsi="Times New Roman" w:cs="Times New Roman"/>
          <w:sz w:val="24"/>
          <w:szCs w:val="24"/>
        </w:rPr>
      </w:pPr>
      <w:r w:rsidRPr="00FE3268">
        <w:rPr>
          <w:rFonts w:ascii="Times New Roman" w:hAnsi="Times New Roman" w:cs="Times New Roman"/>
          <w:sz w:val="24"/>
          <w:szCs w:val="24"/>
        </w:rPr>
        <w:t>In today's world tech advancements and the rise of social media have changed how people get and share info, including health stuff. This easy access helps users make smart choices, but it also brings big problems the spread of wrong medical info. Digital platforms can spread unproven or misleading health claims far and wide often swaying what people think and do. This bad info can cause real harm, like people using treatments that don't work being scared of vaccines, or waiting too long to get important medical help. All of this puts public health at serious risk.</w:t>
      </w:r>
      <w:r>
        <w:rPr>
          <w:rFonts w:ascii="Times New Roman" w:hAnsi="Times New Roman" w:cs="Times New Roman"/>
          <w:sz w:val="24"/>
          <w:szCs w:val="24"/>
        </w:rPr>
        <w:t xml:space="preserve"> </w:t>
      </w:r>
    </w:p>
    <w:p w14:paraId="6E3EE804" w14:textId="77777777" w:rsidR="00FE3268" w:rsidRPr="00FE3268" w:rsidRDefault="00FE3268" w:rsidP="00FE3268">
      <w:pPr>
        <w:rPr>
          <w:rFonts w:ascii="Times New Roman" w:hAnsi="Times New Roman" w:cs="Times New Roman"/>
          <w:sz w:val="24"/>
          <w:szCs w:val="24"/>
        </w:rPr>
      </w:pPr>
      <w:r w:rsidRPr="00FE3268">
        <w:rPr>
          <w:rFonts w:ascii="Times New Roman" w:hAnsi="Times New Roman" w:cs="Times New Roman"/>
          <w:sz w:val="24"/>
          <w:szCs w:val="24"/>
        </w:rPr>
        <w:t xml:space="preserve">Medical misinformation became a big problem during global crises like COVID-19. False claims about cures, treatments, and how well vaccines worked created confusion and made people lose trust. For </w:t>
      </w:r>
      <w:proofErr w:type="gramStart"/>
      <w:r w:rsidRPr="00FE3268">
        <w:rPr>
          <w:rFonts w:ascii="Times New Roman" w:hAnsi="Times New Roman" w:cs="Times New Roman"/>
          <w:sz w:val="24"/>
          <w:szCs w:val="24"/>
        </w:rPr>
        <w:t>example</w:t>
      </w:r>
      <w:proofErr w:type="gramEnd"/>
      <w:r w:rsidRPr="00FE3268">
        <w:rPr>
          <w:rFonts w:ascii="Times New Roman" w:hAnsi="Times New Roman" w:cs="Times New Roman"/>
          <w:sz w:val="24"/>
          <w:szCs w:val="24"/>
        </w:rPr>
        <w:t xml:space="preserve"> wrong information about unproven remedies not misled the public but also took attention away from treatments that science had proven to work making the crisis worse. This shows we need systems that can and correctly check if health-related claims are true.</w:t>
      </w:r>
    </w:p>
    <w:p w14:paraId="16B5E488" w14:textId="3A181D6C" w:rsidR="000364A4" w:rsidRDefault="00FE3268" w:rsidP="00FE3268">
      <w:pPr>
        <w:rPr>
          <w:rFonts w:ascii="Times New Roman" w:hAnsi="Times New Roman" w:cs="Times New Roman"/>
          <w:sz w:val="24"/>
          <w:szCs w:val="24"/>
        </w:rPr>
      </w:pPr>
      <w:r w:rsidRPr="00FE3268">
        <w:rPr>
          <w:rFonts w:ascii="Times New Roman" w:hAnsi="Times New Roman" w:cs="Times New Roman"/>
          <w:sz w:val="24"/>
          <w:szCs w:val="24"/>
        </w:rPr>
        <w:t xml:space="preserve">In the past, doctors or fact-checkers would check medical claims by hand. They would look at claims, read studies that experts had reviewed, and compare them with trusted sources like clinical guidelines or medical databases. But this manual way has limits because of how much people can do. It can't keep up with all the wrong information </w:t>
      </w:r>
      <w:r w:rsidRPr="00FE3268">
        <w:rPr>
          <w:rFonts w:ascii="Times New Roman" w:hAnsi="Times New Roman" w:cs="Times New Roman"/>
          <w:sz w:val="24"/>
          <w:szCs w:val="24"/>
        </w:rPr>
        <w:lastRenderedPageBreak/>
        <w:t>shared online every day. Also, it takes a lot of time and might not always give the same results. This makes it clear we need solutions that can work on a larger scale and do the job.</w:t>
      </w:r>
    </w:p>
    <w:p w14:paraId="7964C10E" w14:textId="77777777" w:rsidR="00FE3268" w:rsidRPr="00FE3268" w:rsidRDefault="00FE3268" w:rsidP="00FE3268">
      <w:pPr>
        <w:rPr>
          <w:rFonts w:ascii="Times New Roman" w:hAnsi="Times New Roman" w:cs="Times New Roman"/>
          <w:sz w:val="24"/>
          <w:szCs w:val="24"/>
        </w:rPr>
      </w:pPr>
      <w:r w:rsidRPr="00FE3268">
        <w:rPr>
          <w:rFonts w:ascii="Times New Roman" w:hAnsi="Times New Roman" w:cs="Times New Roman"/>
          <w:sz w:val="24"/>
          <w:szCs w:val="24"/>
        </w:rPr>
        <w:t xml:space="preserve">This study proposes a new method to overcome these hurdles with the help of state-of-the-art Natural Language Processing NLP techniques. The system employs </w:t>
      </w:r>
      <w:proofErr w:type="spellStart"/>
      <w:r w:rsidRPr="00FE3268">
        <w:rPr>
          <w:rFonts w:ascii="Times New Roman" w:hAnsi="Times New Roman" w:cs="Times New Roman"/>
          <w:sz w:val="24"/>
          <w:szCs w:val="24"/>
        </w:rPr>
        <w:t>BioBERT</w:t>
      </w:r>
      <w:proofErr w:type="spellEnd"/>
      <w:r w:rsidRPr="00FE3268">
        <w:rPr>
          <w:rFonts w:ascii="Times New Roman" w:hAnsi="Times New Roman" w:cs="Times New Roman"/>
          <w:sz w:val="24"/>
          <w:szCs w:val="24"/>
        </w:rPr>
        <w:t>, a model pre-trained from biomedical text, focused on extracting medical entities like diseases, treatments, and symptoms from claims given by the users. The method for verification of extracted entities involves the use of RAG techniques that query trusted medical databases, including PubMed, WHO, and UMLS. The system allows the claims to be cross-referenced against these authoritative sources to categorize them as either factual, false, or evidence-deficient. For claims with insufficient evidence, constructive suggestions such as alternative treatments or information about ongoing research are generated by an LLM, thereby enhancing the user experience and facilitating informed decision-making.</w:t>
      </w:r>
    </w:p>
    <w:p w14:paraId="71A8F06A" w14:textId="77777777" w:rsidR="00FE3268" w:rsidRPr="00FE3268" w:rsidRDefault="00FE3268" w:rsidP="00FE3268">
      <w:pPr>
        <w:rPr>
          <w:rFonts w:ascii="Times New Roman" w:hAnsi="Times New Roman" w:cs="Times New Roman"/>
          <w:sz w:val="24"/>
          <w:szCs w:val="24"/>
        </w:rPr>
      </w:pPr>
      <w:r w:rsidRPr="00FE3268">
        <w:rPr>
          <w:rFonts w:ascii="Times New Roman" w:hAnsi="Times New Roman" w:cs="Times New Roman"/>
          <w:sz w:val="24"/>
          <w:szCs w:val="24"/>
        </w:rPr>
        <w:t>The proposed system, trusted in comparison to the traditional system, has several advantages, including its beneficial automatic scalability so that it can deal with a lot of claims at a time since it relies less on human expertise in it, which reduces errors made in manual verification. The results are provided in real-time with evidence so as to fight misinformation while also building people's health literacy. Users are empowered to scrutinize health-related claims and cultivate trust for credible sources and supporting informed decision-making.</w:t>
      </w:r>
    </w:p>
    <w:p w14:paraId="24CEC97B" w14:textId="77777777" w:rsidR="00BC3E84" w:rsidRDefault="00FE3268">
      <w:pPr>
        <w:rPr>
          <w:rFonts w:ascii="Times New Roman" w:hAnsi="Times New Roman" w:cs="Times New Roman"/>
          <w:sz w:val="24"/>
          <w:szCs w:val="24"/>
        </w:rPr>
      </w:pPr>
      <w:r w:rsidRPr="00FE3268">
        <w:rPr>
          <w:rFonts w:ascii="Times New Roman" w:hAnsi="Times New Roman" w:cs="Times New Roman"/>
          <w:sz w:val="24"/>
          <w:szCs w:val="24"/>
        </w:rPr>
        <w:t>In brief, this project seeks to bridge a crucial gap in the current healthcare information ecology by automating the process of fact-checking. It fits into the global efforts to counter medical misinformation and ensures evidence-anchored health information is available to an individual. This system represents an unprecedented step in the journey of safeguarding public health in the digital age through the integration of cutting-edge NLP techniques with trusted medical databases.</w:t>
      </w:r>
    </w:p>
    <w:p w14:paraId="1CB63B7E" w14:textId="77777777" w:rsidR="00BC3E84" w:rsidRDefault="00BC3E84">
      <w:pPr>
        <w:rPr>
          <w:rFonts w:ascii="Times New Roman" w:hAnsi="Times New Roman" w:cs="Times New Roman"/>
          <w:sz w:val="24"/>
          <w:szCs w:val="24"/>
        </w:rPr>
      </w:pPr>
    </w:p>
    <w:p w14:paraId="189F9FAA" w14:textId="2C142AAF" w:rsidR="000364A4" w:rsidRPr="00BC3E84" w:rsidRDefault="00477ABD">
      <w:pPr>
        <w:rPr>
          <w:rFonts w:ascii="Times New Roman" w:hAnsi="Times New Roman" w:cs="Times New Roman"/>
          <w:sz w:val="24"/>
          <w:szCs w:val="24"/>
        </w:rPr>
      </w:pPr>
      <w:r w:rsidRPr="00477ABD">
        <w:rPr>
          <w:rFonts w:ascii="Times New Roman" w:hAnsi="Times New Roman" w:cs="Times New Roman"/>
          <w:b/>
          <w:bCs/>
          <w:sz w:val="24"/>
          <w:szCs w:val="24"/>
        </w:rPr>
        <w:t>Literature Review:</w:t>
      </w:r>
    </w:p>
    <w:p w14:paraId="438A2491" w14:textId="77777777" w:rsidR="00FE3268" w:rsidRDefault="00FE3268">
      <w:pPr>
        <w:rPr>
          <w:rFonts w:ascii="Times New Roman" w:hAnsi="Times New Roman" w:cs="Times New Roman"/>
          <w:sz w:val="24"/>
          <w:szCs w:val="24"/>
        </w:rPr>
      </w:pPr>
      <w:r w:rsidRPr="00FE3268">
        <w:rPr>
          <w:rFonts w:ascii="Times New Roman" w:hAnsi="Times New Roman" w:cs="Times New Roman"/>
          <w:sz w:val="24"/>
          <w:szCs w:val="24"/>
        </w:rPr>
        <w:t xml:space="preserve">With the growing prevalence of medical misinformation on digital platforms, there has been extensive research into automated fact-checking systems, especially with respect to healthcare. This section offers a review of work already done on medical claim verification, the use of advanced NLP techniques like </w:t>
      </w:r>
      <w:proofErr w:type="spellStart"/>
      <w:r w:rsidRPr="00FE3268">
        <w:rPr>
          <w:rFonts w:ascii="Times New Roman" w:hAnsi="Times New Roman" w:cs="Times New Roman"/>
          <w:sz w:val="24"/>
          <w:szCs w:val="24"/>
        </w:rPr>
        <w:t>BioBERT</w:t>
      </w:r>
      <w:proofErr w:type="spellEnd"/>
      <w:r w:rsidRPr="00FE3268">
        <w:rPr>
          <w:rFonts w:ascii="Times New Roman" w:hAnsi="Times New Roman" w:cs="Times New Roman"/>
          <w:sz w:val="24"/>
          <w:szCs w:val="24"/>
        </w:rPr>
        <w:t>, and the combined use of retrieval-augmented generation (RAG) in evidence-based systems.</w:t>
      </w:r>
      <w:r>
        <w:rPr>
          <w:rFonts w:ascii="Times New Roman" w:hAnsi="Times New Roman" w:cs="Times New Roman"/>
          <w:sz w:val="24"/>
          <w:szCs w:val="24"/>
        </w:rPr>
        <w:t xml:space="preserve">                                   </w:t>
      </w:r>
    </w:p>
    <w:p w14:paraId="7B3F2444" w14:textId="77777777" w:rsidR="00FE3268" w:rsidRDefault="00FE3268">
      <w:pPr>
        <w:rPr>
          <w:rFonts w:ascii="Times New Roman" w:hAnsi="Times New Roman" w:cs="Times New Roman"/>
          <w:sz w:val="24"/>
          <w:szCs w:val="24"/>
        </w:rPr>
      </w:pPr>
    </w:p>
    <w:p w14:paraId="507E0BB2" w14:textId="25A9B987"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lastRenderedPageBreak/>
        <w:t>1. Medical Claim Verification</w:t>
      </w:r>
    </w:p>
    <w:p w14:paraId="40C211C7" w14:textId="77777777" w:rsidR="00FE3268" w:rsidRDefault="00FE3268">
      <w:pPr>
        <w:rPr>
          <w:rFonts w:ascii="Times New Roman" w:hAnsi="Times New Roman" w:cs="Times New Roman"/>
          <w:sz w:val="24"/>
          <w:szCs w:val="24"/>
        </w:rPr>
      </w:pPr>
      <w:r w:rsidRPr="00FE3268">
        <w:rPr>
          <w:rFonts w:ascii="Times New Roman" w:hAnsi="Times New Roman" w:cs="Times New Roman"/>
          <w:sz w:val="24"/>
          <w:szCs w:val="24"/>
        </w:rPr>
        <w:t>The verification of medical claims involves the identification of relevant entities and their comparison with authoritative sources. Traditional methods require manual verification by medical specialists, which, although accurate, are very slow and non-scalable. Recently, there have been some studies proposing systems to automate some or other tasks in this chain:</w:t>
      </w:r>
    </w:p>
    <w:p w14:paraId="4ECB5CA2" w14:textId="3EF7C0EE" w:rsidR="000364A4" w:rsidRPr="00477ABD" w:rsidRDefault="00477ABD">
      <w:pPr>
        <w:rPr>
          <w:rFonts w:ascii="Times New Roman" w:hAnsi="Times New Roman" w:cs="Times New Roman"/>
          <w:sz w:val="24"/>
          <w:szCs w:val="24"/>
        </w:rPr>
      </w:pPr>
      <w:proofErr w:type="spellStart"/>
      <w:r w:rsidRPr="005E3FE3">
        <w:rPr>
          <w:rFonts w:ascii="Times New Roman" w:hAnsi="Times New Roman" w:cs="Times New Roman"/>
          <w:b/>
          <w:bCs/>
          <w:sz w:val="24"/>
          <w:szCs w:val="24"/>
        </w:rPr>
        <w:t>HealthFC</w:t>
      </w:r>
      <w:proofErr w:type="spellEnd"/>
      <w:r w:rsidRPr="005E3FE3">
        <w:rPr>
          <w:rFonts w:ascii="Times New Roman" w:hAnsi="Times New Roman" w:cs="Times New Roman"/>
          <w:b/>
          <w:bCs/>
          <w:sz w:val="24"/>
          <w:szCs w:val="24"/>
        </w:rPr>
        <w:t xml:space="preserve"> Dataset:</w:t>
      </w:r>
      <w:r w:rsidRPr="00477ABD">
        <w:rPr>
          <w:rFonts w:ascii="Times New Roman" w:hAnsi="Times New Roman" w:cs="Times New Roman"/>
          <w:sz w:val="24"/>
          <w:szCs w:val="24"/>
        </w:rPr>
        <w:t xml:space="preserve"> </w:t>
      </w:r>
      <w:r w:rsidR="00FE3268" w:rsidRPr="00FE3268">
        <w:rPr>
          <w:rFonts w:ascii="Times New Roman" w:hAnsi="Times New Roman" w:cs="Times New Roman"/>
          <w:sz w:val="24"/>
          <w:szCs w:val="24"/>
        </w:rPr>
        <w:t>This dataset is intended for medical fact-checking and annotated with claims and their verification status. It thus provides a benchmark for developing machine-learning models for this task.</w:t>
      </w:r>
    </w:p>
    <w:p w14:paraId="5A35D96F" w14:textId="77777777" w:rsidR="00FE3268" w:rsidRDefault="00477ABD">
      <w:pPr>
        <w:rPr>
          <w:rFonts w:ascii="Times New Roman" w:hAnsi="Times New Roman" w:cs="Times New Roman"/>
          <w:sz w:val="24"/>
          <w:szCs w:val="24"/>
        </w:rPr>
      </w:pPr>
      <w:r w:rsidRPr="005E3FE3">
        <w:rPr>
          <w:rFonts w:ascii="Times New Roman" w:hAnsi="Times New Roman" w:cs="Times New Roman"/>
          <w:b/>
          <w:bCs/>
          <w:sz w:val="24"/>
          <w:szCs w:val="24"/>
        </w:rPr>
        <w:t>PUBHEALTH Dataset:</w:t>
      </w:r>
      <w:r w:rsidRPr="00477ABD">
        <w:rPr>
          <w:rFonts w:ascii="Times New Roman" w:hAnsi="Times New Roman" w:cs="Times New Roman"/>
          <w:sz w:val="24"/>
          <w:szCs w:val="24"/>
        </w:rPr>
        <w:t xml:space="preserve"> </w:t>
      </w:r>
      <w:r w:rsidR="00FE3268" w:rsidRPr="00FE3268">
        <w:rPr>
          <w:rFonts w:ascii="Times New Roman" w:hAnsi="Times New Roman" w:cs="Times New Roman"/>
          <w:sz w:val="24"/>
          <w:szCs w:val="24"/>
        </w:rPr>
        <w:t>This dataset focuses on public health claims and has evidence-based annotations that can help train models in distinguishing between true, false, or unverifiable claims' types. Such datasets thus show the importance of evidence-based approaches in misinformation detection.</w:t>
      </w:r>
    </w:p>
    <w:p w14:paraId="4CCA30C4" w14:textId="4A6A9A90" w:rsidR="000364A4" w:rsidRPr="005E3FE3" w:rsidRDefault="00477ABD">
      <w:pPr>
        <w:rPr>
          <w:rFonts w:ascii="Times New Roman" w:hAnsi="Times New Roman" w:cs="Times New Roman"/>
          <w:sz w:val="24"/>
          <w:szCs w:val="24"/>
        </w:rPr>
      </w:pPr>
      <w:r w:rsidRPr="00477ABD">
        <w:rPr>
          <w:rFonts w:ascii="Times New Roman" w:hAnsi="Times New Roman" w:cs="Times New Roman"/>
          <w:b/>
          <w:bCs/>
          <w:sz w:val="24"/>
          <w:szCs w:val="24"/>
        </w:rPr>
        <w:t xml:space="preserve">2. </w:t>
      </w:r>
      <w:proofErr w:type="spellStart"/>
      <w:r w:rsidRPr="00477ABD">
        <w:rPr>
          <w:rFonts w:ascii="Times New Roman" w:hAnsi="Times New Roman" w:cs="Times New Roman"/>
          <w:b/>
          <w:bCs/>
          <w:sz w:val="24"/>
          <w:szCs w:val="24"/>
        </w:rPr>
        <w:t>BioBERT</w:t>
      </w:r>
      <w:proofErr w:type="spellEnd"/>
      <w:r w:rsidRPr="00477ABD">
        <w:rPr>
          <w:rFonts w:ascii="Times New Roman" w:hAnsi="Times New Roman" w:cs="Times New Roman"/>
          <w:b/>
          <w:bCs/>
          <w:sz w:val="24"/>
          <w:szCs w:val="24"/>
        </w:rPr>
        <w:t xml:space="preserve"> for Biomedical Text Mining</w:t>
      </w:r>
    </w:p>
    <w:p w14:paraId="585B90B6" w14:textId="77777777" w:rsidR="00FE3268" w:rsidRDefault="00FE3268">
      <w:pPr>
        <w:rPr>
          <w:rFonts w:ascii="Times New Roman" w:hAnsi="Times New Roman" w:cs="Times New Roman"/>
          <w:sz w:val="24"/>
          <w:szCs w:val="24"/>
        </w:rPr>
      </w:pPr>
      <w:proofErr w:type="spellStart"/>
      <w:r w:rsidRPr="00FE3268">
        <w:rPr>
          <w:rFonts w:ascii="Times New Roman" w:hAnsi="Times New Roman" w:cs="Times New Roman"/>
          <w:sz w:val="24"/>
          <w:szCs w:val="24"/>
        </w:rPr>
        <w:t>BioBERT</w:t>
      </w:r>
      <w:proofErr w:type="spellEnd"/>
      <w:r w:rsidRPr="00FE3268">
        <w:rPr>
          <w:rFonts w:ascii="Times New Roman" w:hAnsi="Times New Roman" w:cs="Times New Roman"/>
          <w:sz w:val="24"/>
          <w:szCs w:val="24"/>
        </w:rPr>
        <w:t xml:space="preserve">, on the other hand, is a domain-specific variant of BERT that has been pre-trained on biomedical texts from PubMed and PMC. It has proven to be very useful for tasks such as Named Entity Recognition (NER), relationship extraction, and document classification. The ability to extract medical entities from textual input is of particular importance in claim verification; studies show that </w:t>
      </w:r>
      <w:proofErr w:type="spellStart"/>
      <w:r w:rsidRPr="00FE3268">
        <w:rPr>
          <w:rFonts w:ascii="Times New Roman" w:hAnsi="Times New Roman" w:cs="Times New Roman"/>
          <w:sz w:val="24"/>
          <w:szCs w:val="24"/>
        </w:rPr>
        <w:t>BioBERT</w:t>
      </w:r>
      <w:proofErr w:type="spellEnd"/>
      <w:r w:rsidRPr="00FE3268">
        <w:rPr>
          <w:rFonts w:ascii="Times New Roman" w:hAnsi="Times New Roman" w:cs="Times New Roman"/>
          <w:sz w:val="24"/>
          <w:szCs w:val="24"/>
        </w:rPr>
        <w:t xml:space="preserve"> is much better than general-purpose models such as BERT in identifying biomedical entities like diseases, symptoms, and treatments. They fine-tuned </w:t>
      </w:r>
      <w:proofErr w:type="spellStart"/>
      <w:r w:rsidRPr="00FE3268">
        <w:rPr>
          <w:rFonts w:ascii="Times New Roman" w:hAnsi="Times New Roman" w:cs="Times New Roman"/>
          <w:sz w:val="24"/>
          <w:szCs w:val="24"/>
        </w:rPr>
        <w:t>BioBERT</w:t>
      </w:r>
      <w:proofErr w:type="spellEnd"/>
      <w:r w:rsidRPr="00FE3268">
        <w:rPr>
          <w:rFonts w:ascii="Times New Roman" w:hAnsi="Times New Roman" w:cs="Times New Roman"/>
          <w:sz w:val="24"/>
          <w:szCs w:val="24"/>
        </w:rPr>
        <w:t xml:space="preserve"> on datasets like </w:t>
      </w:r>
      <w:proofErr w:type="spellStart"/>
      <w:r w:rsidRPr="00FE3268">
        <w:rPr>
          <w:rFonts w:ascii="Times New Roman" w:hAnsi="Times New Roman" w:cs="Times New Roman"/>
          <w:sz w:val="24"/>
          <w:szCs w:val="24"/>
        </w:rPr>
        <w:t>HealthFC</w:t>
      </w:r>
      <w:proofErr w:type="spellEnd"/>
      <w:r w:rsidRPr="00FE3268">
        <w:rPr>
          <w:rFonts w:ascii="Times New Roman" w:hAnsi="Times New Roman" w:cs="Times New Roman"/>
          <w:sz w:val="24"/>
          <w:szCs w:val="24"/>
        </w:rPr>
        <w:t>, achieving accuracy in identifying and categorizing medical claims.</w:t>
      </w:r>
    </w:p>
    <w:p w14:paraId="1C4C3FA0" w14:textId="7DF919B1"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3. Retrieval-Augmented Generation (RAG)</w:t>
      </w:r>
    </w:p>
    <w:p w14:paraId="0A343938" w14:textId="77777777" w:rsidR="00FE3268" w:rsidRDefault="00FE3268">
      <w:pPr>
        <w:rPr>
          <w:rFonts w:ascii="Times New Roman" w:hAnsi="Times New Roman" w:cs="Times New Roman"/>
          <w:sz w:val="24"/>
          <w:szCs w:val="24"/>
        </w:rPr>
      </w:pPr>
      <w:r w:rsidRPr="00FE3268">
        <w:rPr>
          <w:rFonts w:ascii="Times New Roman" w:hAnsi="Times New Roman" w:cs="Times New Roman"/>
          <w:sz w:val="24"/>
          <w:szCs w:val="24"/>
        </w:rPr>
        <w:t xml:space="preserve">RAG couples a retrieval-based approach with generative models, producing more accurate NLP models. RAG retrieves relevant documents from broader corpora to provide context during the response process, and hence, it finds application in fact-checking. The papers showed that RAG models work in querying trusted medical sources like PubMed and WHO for evidence to validate claims. Therefore, with a combination of domain-specific models such as </w:t>
      </w:r>
      <w:proofErr w:type="spellStart"/>
      <w:r w:rsidRPr="00FE3268">
        <w:rPr>
          <w:rFonts w:ascii="Times New Roman" w:hAnsi="Times New Roman" w:cs="Times New Roman"/>
          <w:sz w:val="24"/>
          <w:szCs w:val="24"/>
        </w:rPr>
        <w:t>BioBERT</w:t>
      </w:r>
      <w:proofErr w:type="spellEnd"/>
      <w:r w:rsidRPr="00FE3268">
        <w:rPr>
          <w:rFonts w:ascii="Times New Roman" w:hAnsi="Times New Roman" w:cs="Times New Roman"/>
          <w:sz w:val="24"/>
          <w:szCs w:val="24"/>
        </w:rPr>
        <w:t>, RAG will further increase its performance in claim verification by backing its responses with evidence.</w:t>
      </w:r>
    </w:p>
    <w:p w14:paraId="2703EA8A" w14:textId="5DDD3482"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4. Large Language Models (LLMs) in Fact-Checking</w:t>
      </w:r>
    </w:p>
    <w:p w14:paraId="789B54D7" w14:textId="54F7CB8E" w:rsidR="005E3FE3" w:rsidRDefault="00FE3268">
      <w:pPr>
        <w:rPr>
          <w:rFonts w:ascii="Times New Roman" w:hAnsi="Times New Roman" w:cs="Times New Roman"/>
          <w:sz w:val="24"/>
          <w:szCs w:val="24"/>
        </w:rPr>
      </w:pPr>
      <w:r w:rsidRPr="00FE3268">
        <w:rPr>
          <w:rFonts w:ascii="Times New Roman" w:hAnsi="Times New Roman" w:cs="Times New Roman"/>
          <w:sz w:val="24"/>
          <w:szCs w:val="24"/>
        </w:rPr>
        <w:t xml:space="preserve">LLMs like GPT-4 are on the rise for providing context-aware responses and alternative suggestions for unverifiable claims. Such models are complementing the user experience by feedback-oriented construction, bridging the distance between the automated system and user expectations. During evidence-scarce situations, LLMs might offer an insight </w:t>
      </w:r>
      <w:r w:rsidRPr="00FE3268">
        <w:rPr>
          <w:rFonts w:ascii="Times New Roman" w:hAnsi="Times New Roman" w:cs="Times New Roman"/>
          <w:sz w:val="24"/>
          <w:szCs w:val="24"/>
        </w:rPr>
        <w:lastRenderedPageBreak/>
        <w:t>into ongoing research or alternative treatment courses. Although LLMs are not optimal for direct fact-checking in the sense, they do fill the gap between the retrieval-based system by contributing high-end interpretability and user attunement.</w:t>
      </w:r>
    </w:p>
    <w:p w14:paraId="33BEE3AE" w14:textId="1049C1C5"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Related Works:</w:t>
      </w:r>
    </w:p>
    <w:p w14:paraId="66597908" w14:textId="77777777" w:rsidR="001E3820" w:rsidRDefault="001E3820">
      <w:pPr>
        <w:rPr>
          <w:rFonts w:ascii="Times New Roman" w:hAnsi="Times New Roman" w:cs="Times New Roman"/>
          <w:sz w:val="24"/>
          <w:szCs w:val="24"/>
        </w:rPr>
      </w:pPr>
      <w:r w:rsidRPr="001E3820">
        <w:rPr>
          <w:rFonts w:ascii="Times New Roman" w:hAnsi="Times New Roman" w:cs="Times New Roman"/>
          <w:sz w:val="24"/>
          <w:szCs w:val="24"/>
        </w:rPr>
        <w:t>Research on medical misinformation detection and fact-checking has gained momentum due to the convergence of domain-specific NLP techniques, knowledge graphs, and multilingual models. Here follows a detailed account of the works most relevant to your project:</w:t>
      </w:r>
    </w:p>
    <w:p w14:paraId="2A81DC47" w14:textId="7A3BE1FC"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1. Knowledge Graph-Based Approaches:</w:t>
      </w:r>
    </w:p>
    <w:p w14:paraId="5532E1CF" w14:textId="77777777" w:rsidR="001E3820" w:rsidRDefault="001E3820">
      <w:pPr>
        <w:rPr>
          <w:rFonts w:ascii="Times New Roman" w:hAnsi="Times New Roman" w:cs="Times New Roman"/>
          <w:sz w:val="24"/>
          <w:szCs w:val="24"/>
        </w:rPr>
      </w:pPr>
      <w:r w:rsidRPr="001E3820">
        <w:rPr>
          <w:rFonts w:ascii="Times New Roman" w:hAnsi="Times New Roman" w:cs="Times New Roman"/>
          <w:sz w:val="24"/>
          <w:szCs w:val="24"/>
        </w:rPr>
        <w:t xml:space="preserve">Knowledge graphs hold structured and interrelated representations of medical data, which promote more effective reasoning over claims. Some researchers have suggested systems that churn together knowledge graphs and transformer-based models such as </w:t>
      </w:r>
      <w:proofErr w:type="spellStart"/>
      <w:r w:rsidRPr="001E3820">
        <w:rPr>
          <w:rFonts w:ascii="Times New Roman" w:hAnsi="Times New Roman" w:cs="Times New Roman"/>
          <w:sz w:val="24"/>
          <w:szCs w:val="24"/>
        </w:rPr>
        <w:t>BioBERT</w:t>
      </w:r>
      <w:proofErr w:type="spellEnd"/>
      <w:r w:rsidRPr="001E3820">
        <w:rPr>
          <w:rFonts w:ascii="Times New Roman" w:hAnsi="Times New Roman" w:cs="Times New Roman"/>
          <w:sz w:val="24"/>
          <w:szCs w:val="24"/>
        </w:rPr>
        <w:t>. Such systems source structured medical information and use it to validate claims. These models achieve a higher level of interpretability and accuracy.</w:t>
      </w:r>
    </w:p>
    <w:p w14:paraId="0FAC1CBB" w14:textId="77777777" w:rsidR="001E3820" w:rsidRDefault="00477ABD">
      <w:pPr>
        <w:rPr>
          <w:rFonts w:ascii="Times New Roman" w:hAnsi="Times New Roman" w:cs="Times New Roman"/>
          <w:sz w:val="24"/>
          <w:szCs w:val="24"/>
        </w:rPr>
      </w:pPr>
      <w:r w:rsidRPr="00477ABD">
        <w:rPr>
          <w:rFonts w:ascii="Times New Roman" w:hAnsi="Times New Roman" w:cs="Times New Roman"/>
          <w:sz w:val="24"/>
          <w:szCs w:val="24"/>
        </w:rPr>
        <w:t xml:space="preserve">Example: </w:t>
      </w:r>
      <w:r w:rsidR="001E3820" w:rsidRPr="001E3820">
        <w:rPr>
          <w:rFonts w:ascii="Times New Roman" w:hAnsi="Times New Roman" w:cs="Times New Roman"/>
          <w:sz w:val="24"/>
          <w:szCs w:val="24"/>
        </w:rPr>
        <w:t>The study conducted UMLS integration within a transformer model to validate claims regarding treatments and symptoms. The knowledge graph enterprise enhanced the model's essence of the relationship between entities, which aided in a significant increase in the verification performance.</w:t>
      </w:r>
    </w:p>
    <w:p w14:paraId="1B6949D9" w14:textId="5F606268"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2. Multilingual Fact-Checking Systems:</w:t>
      </w:r>
    </w:p>
    <w:p w14:paraId="48B79029" w14:textId="77777777" w:rsidR="001E3820" w:rsidRDefault="001E3820">
      <w:pPr>
        <w:rPr>
          <w:rFonts w:ascii="Times New Roman" w:hAnsi="Times New Roman" w:cs="Times New Roman"/>
          <w:sz w:val="24"/>
          <w:szCs w:val="24"/>
        </w:rPr>
      </w:pPr>
      <w:r w:rsidRPr="001E3820">
        <w:rPr>
          <w:rFonts w:ascii="Times New Roman" w:hAnsi="Times New Roman" w:cs="Times New Roman"/>
          <w:sz w:val="24"/>
          <w:szCs w:val="24"/>
        </w:rPr>
        <w:t xml:space="preserve">The global nature of misinformation demands a certain arsenal of tools that are capable of processing claims differently across various languages. State-of-the-art multilingual NLP models such as </w:t>
      </w:r>
      <w:proofErr w:type="spellStart"/>
      <w:r w:rsidRPr="001E3820">
        <w:rPr>
          <w:rFonts w:ascii="Times New Roman" w:hAnsi="Times New Roman" w:cs="Times New Roman"/>
          <w:sz w:val="24"/>
          <w:szCs w:val="24"/>
        </w:rPr>
        <w:t>mBERT</w:t>
      </w:r>
      <w:proofErr w:type="spellEnd"/>
      <w:r w:rsidRPr="001E3820">
        <w:rPr>
          <w:rFonts w:ascii="Times New Roman" w:hAnsi="Times New Roman" w:cs="Times New Roman"/>
          <w:sz w:val="24"/>
          <w:szCs w:val="24"/>
        </w:rPr>
        <w:t xml:space="preserve"> and XLM-R were fine-tuned for fact-checking tasks.</w:t>
      </w:r>
    </w:p>
    <w:p w14:paraId="4AF8DDA9" w14:textId="77777777" w:rsidR="001E3820" w:rsidRDefault="00477ABD">
      <w:pPr>
        <w:rPr>
          <w:rFonts w:ascii="Times New Roman" w:hAnsi="Times New Roman" w:cs="Times New Roman"/>
          <w:sz w:val="24"/>
          <w:szCs w:val="24"/>
        </w:rPr>
      </w:pPr>
      <w:r w:rsidRPr="00477ABD">
        <w:rPr>
          <w:rFonts w:ascii="Times New Roman" w:hAnsi="Times New Roman" w:cs="Times New Roman"/>
          <w:sz w:val="24"/>
          <w:szCs w:val="24"/>
        </w:rPr>
        <w:t xml:space="preserve">Example: </w:t>
      </w:r>
      <w:r w:rsidR="001E3820" w:rsidRPr="001E3820">
        <w:rPr>
          <w:rFonts w:ascii="Times New Roman" w:hAnsi="Times New Roman" w:cs="Times New Roman"/>
          <w:sz w:val="24"/>
          <w:szCs w:val="24"/>
        </w:rPr>
        <w:t>Some models have been trained to fact-check health claims in multilingual settings, namely English, Spanish, and French, thus enhancing applicability across regions. Robust performance was performed, especially in the presence of domain-specific datasets.</w:t>
      </w:r>
    </w:p>
    <w:p w14:paraId="1727BAAB" w14:textId="52B6D43C"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3. Transformer Models vs. Traditional Approaches:</w:t>
      </w:r>
    </w:p>
    <w:p w14:paraId="2B719503" w14:textId="77777777" w:rsidR="001E3820" w:rsidRDefault="001E3820">
      <w:pPr>
        <w:rPr>
          <w:rFonts w:ascii="Times New Roman" w:hAnsi="Times New Roman" w:cs="Times New Roman"/>
          <w:sz w:val="24"/>
          <w:szCs w:val="24"/>
        </w:rPr>
      </w:pPr>
      <w:r w:rsidRPr="001E3820">
        <w:rPr>
          <w:rFonts w:ascii="Times New Roman" w:hAnsi="Times New Roman" w:cs="Times New Roman"/>
          <w:sz w:val="24"/>
          <w:szCs w:val="24"/>
        </w:rPr>
        <w:t xml:space="preserve">Earlier approaches by the fact-checking community built on RNN, LSTM, and CNN. Though suitable for generic text classification, the model struggled in overcoming the complexity and specificity in the language of medicine. Models like </w:t>
      </w:r>
      <w:proofErr w:type="spellStart"/>
      <w:r w:rsidRPr="001E3820">
        <w:rPr>
          <w:rFonts w:ascii="Times New Roman" w:hAnsi="Times New Roman" w:cs="Times New Roman"/>
          <w:sz w:val="24"/>
          <w:szCs w:val="24"/>
        </w:rPr>
        <w:t>BioBERT</w:t>
      </w:r>
      <w:proofErr w:type="spellEnd"/>
      <w:r w:rsidRPr="001E3820">
        <w:rPr>
          <w:rFonts w:ascii="Times New Roman" w:hAnsi="Times New Roman" w:cs="Times New Roman"/>
          <w:sz w:val="24"/>
          <w:szCs w:val="24"/>
        </w:rPr>
        <w:t xml:space="preserve"> and </w:t>
      </w:r>
      <w:proofErr w:type="spellStart"/>
      <w:r w:rsidRPr="001E3820">
        <w:rPr>
          <w:rFonts w:ascii="Times New Roman" w:hAnsi="Times New Roman" w:cs="Times New Roman"/>
          <w:sz w:val="24"/>
          <w:szCs w:val="24"/>
        </w:rPr>
        <w:t>PubMedBERT</w:t>
      </w:r>
      <w:proofErr w:type="spellEnd"/>
      <w:r w:rsidRPr="001E3820">
        <w:rPr>
          <w:rFonts w:ascii="Times New Roman" w:hAnsi="Times New Roman" w:cs="Times New Roman"/>
          <w:sz w:val="24"/>
          <w:szCs w:val="24"/>
        </w:rPr>
        <w:t>, which are pre-trained on the biomedical corpus, have been shown to earn better results compared to classic architectures in Named Entity Recognition (NER) and relation extraction tasks.</w:t>
      </w:r>
    </w:p>
    <w:p w14:paraId="3723D29A" w14:textId="0698B697" w:rsidR="000364A4" w:rsidRPr="00477ABD" w:rsidRDefault="00477ABD">
      <w:pPr>
        <w:rPr>
          <w:rFonts w:ascii="Times New Roman" w:hAnsi="Times New Roman" w:cs="Times New Roman"/>
          <w:sz w:val="24"/>
          <w:szCs w:val="24"/>
        </w:rPr>
      </w:pPr>
      <w:r w:rsidRPr="00477ABD">
        <w:rPr>
          <w:rFonts w:ascii="Times New Roman" w:hAnsi="Times New Roman" w:cs="Times New Roman"/>
          <w:sz w:val="24"/>
          <w:szCs w:val="24"/>
        </w:rPr>
        <w:lastRenderedPageBreak/>
        <w:t xml:space="preserve">Example: </w:t>
      </w:r>
      <w:r w:rsidR="001E3820" w:rsidRPr="001E3820">
        <w:rPr>
          <w:rFonts w:ascii="Times New Roman" w:hAnsi="Times New Roman" w:cs="Times New Roman"/>
          <w:sz w:val="24"/>
          <w:szCs w:val="24"/>
        </w:rPr>
        <w:t xml:space="preserve">A similar study illustrated that, for medical entity extraction, </w:t>
      </w:r>
      <w:proofErr w:type="spellStart"/>
      <w:r w:rsidR="001E3820" w:rsidRPr="001E3820">
        <w:rPr>
          <w:rFonts w:ascii="Times New Roman" w:hAnsi="Times New Roman" w:cs="Times New Roman"/>
          <w:sz w:val="24"/>
          <w:szCs w:val="24"/>
        </w:rPr>
        <w:t>BioBERT</w:t>
      </w:r>
      <w:proofErr w:type="spellEnd"/>
      <w:r w:rsidR="001E3820" w:rsidRPr="001E3820">
        <w:rPr>
          <w:rFonts w:ascii="Times New Roman" w:hAnsi="Times New Roman" w:cs="Times New Roman"/>
          <w:sz w:val="24"/>
          <w:szCs w:val="24"/>
        </w:rPr>
        <w:t xml:space="preserve"> attained an accuracy of about 90%, compared to about 75% for its LSTM-based models, emphasizing the importance of domain-specific pre-training</w:t>
      </w:r>
      <w:r w:rsidRPr="00477ABD">
        <w:rPr>
          <w:rFonts w:ascii="Times New Roman" w:hAnsi="Times New Roman" w:cs="Times New Roman"/>
          <w:sz w:val="24"/>
          <w:szCs w:val="24"/>
        </w:rPr>
        <w:t>.</w:t>
      </w:r>
    </w:p>
    <w:p w14:paraId="74533E13" w14:textId="1A0DCD67"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4. Retrieval-Augmented Generation (RAG):</w:t>
      </w:r>
    </w:p>
    <w:p w14:paraId="7EF45068" w14:textId="692FBC7A" w:rsidR="003B1B0B" w:rsidRDefault="001E3820">
      <w:pPr>
        <w:rPr>
          <w:rFonts w:ascii="Times New Roman" w:hAnsi="Times New Roman" w:cs="Times New Roman"/>
          <w:sz w:val="24"/>
          <w:szCs w:val="24"/>
        </w:rPr>
      </w:pPr>
      <w:r w:rsidRPr="001E3820">
        <w:rPr>
          <w:rFonts w:ascii="Times New Roman" w:hAnsi="Times New Roman" w:cs="Times New Roman"/>
          <w:sz w:val="24"/>
          <w:szCs w:val="24"/>
        </w:rPr>
        <w:t>RAG has evolved into a mighty tool for bridging a retrieval mechanism with a generative model. Exploiting a cue from external databases, it uses such cues as context for creating a fact response. Studies have used RAG to fetch data from PubMed and WHO datasets, which has naturally shown that it is capable of managing complex queries that require evidence-backed results. Thus, its utility lies in ensuring that the responses are based on up-to-date and credible medical literature.</w:t>
      </w:r>
    </w:p>
    <w:p w14:paraId="52AA3792" w14:textId="1666C084"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Evaluation Metrics:</w:t>
      </w:r>
    </w:p>
    <w:p w14:paraId="3ADAD0F6" w14:textId="77777777" w:rsidR="001E3820" w:rsidRDefault="001E3820">
      <w:pPr>
        <w:rPr>
          <w:rFonts w:ascii="Times New Roman" w:hAnsi="Times New Roman" w:cs="Times New Roman"/>
          <w:sz w:val="24"/>
          <w:szCs w:val="24"/>
        </w:rPr>
      </w:pPr>
      <w:r w:rsidRPr="001E3820">
        <w:rPr>
          <w:rFonts w:ascii="Times New Roman" w:hAnsi="Times New Roman" w:cs="Times New Roman"/>
          <w:sz w:val="24"/>
          <w:szCs w:val="24"/>
        </w:rPr>
        <w:t>Performance evaluation of a medical fact-checking system can be done using multiple metrics that measure multiple dimensions of performance, such as accuracy, efficiency, and reliability. In-depth explanations are provided for a few key evaluation metrics:</w:t>
      </w:r>
    </w:p>
    <w:p w14:paraId="3CC48696" w14:textId="2AB69E12"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1. Accuracy:</w:t>
      </w:r>
    </w:p>
    <w:p w14:paraId="39839207" w14:textId="77777777" w:rsidR="001E3820" w:rsidRDefault="001E3820">
      <w:pPr>
        <w:rPr>
          <w:rFonts w:ascii="Times New Roman" w:hAnsi="Times New Roman" w:cs="Times New Roman"/>
          <w:sz w:val="24"/>
          <w:szCs w:val="24"/>
        </w:rPr>
      </w:pPr>
      <w:r w:rsidRPr="001E3820">
        <w:rPr>
          <w:rFonts w:ascii="Times New Roman" w:hAnsi="Times New Roman" w:cs="Times New Roman"/>
          <w:sz w:val="24"/>
          <w:szCs w:val="24"/>
        </w:rPr>
        <w:t xml:space="preserve">Accuracy is one of the primary metrics on which the dependent overall performance of a fact-checking system is understood. One primary indicator of accuracy is its direct demonstration of a model's ability to reliably discern between the factual, false, and unverifiable claims. A system based on </w:t>
      </w:r>
      <w:proofErr w:type="spellStart"/>
      <w:r w:rsidRPr="001E3820">
        <w:rPr>
          <w:rFonts w:ascii="Times New Roman" w:hAnsi="Times New Roman" w:cs="Times New Roman"/>
          <w:sz w:val="24"/>
          <w:szCs w:val="24"/>
        </w:rPr>
        <w:t>BioBERT</w:t>
      </w:r>
      <w:proofErr w:type="spellEnd"/>
      <w:r w:rsidRPr="001E3820">
        <w:rPr>
          <w:rFonts w:ascii="Times New Roman" w:hAnsi="Times New Roman" w:cs="Times New Roman"/>
          <w:sz w:val="24"/>
          <w:szCs w:val="24"/>
        </w:rPr>
        <w:t xml:space="preserve"> achieved 92% accuracy in recognizing factual claims from a dataset of 10000 samples: far superior to its generic transformer model counterparts.</w:t>
      </w:r>
    </w:p>
    <w:p w14:paraId="6CA3F763" w14:textId="1DAE0F09"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2. Precision and Recall:</w:t>
      </w:r>
    </w:p>
    <w:p w14:paraId="0377D797" w14:textId="77777777" w:rsidR="001E3820" w:rsidRDefault="001E3820">
      <w:pPr>
        <w:rPr>
          <w:rFonts w:ascii="Times New Roman" w:hAnsi="Times New Roman" w:cs="Times New Roman"/>
          <w:sz w:val="24"/>
          <w:szCs w:val="24"/>
        </w:rPr>
      </w:pPr>
      <w:r w:rsidRPr="001E3820">
        <w:rPr>
          <w:rFonts w:ascii="Times New Roman" w:hAnsi="Times New Roman" w:cs="Times New Roman"/>
          <w:sz w:val="24"/>
          <w:szCs w:val="24"/>
        </w:rPr>
        <w:t>An 85% precision and recall resulted in the F1 score of 85%, ensuring balanced performance across both metrics.</w:t>
      </w:r>
    </w:p>
    <w:p w14:paraId="56903E22" w14:textId="02334201"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3. Latency:</w:t>
      </w:r>
    </w:p>
    <w:p w14:paraId="76BA7067" w14:textId="77777777" w:rsidR="001E3820" w:rsidRDefault="001E3820">
      <w:pPr>
        <w:rPr>
          <w:rFonts w:ascii="Times New Roman" w:hAnsi="Times New Roman" w:cs="Times New Roman"/>
          <w:sz w:val="24"/>
          <w:szCs w:val="24"/>
        </w:rPr>
      </w:pPr>
      <w:r w:rsidRPr="001E3820">
        <w:rPr>
          <w:rFonts w:ascii="Times New Roman" w:hAnsi="Times New Roman" w:cs="Times New Roman"/>
          <w:sz w:val="24"/>
          <w:szCs w:val="24"/>
        </w:rPr>
        <w:t>In real-time applications, such as verifying claims on social media, latency proves critical for user experience. A RAG-based system was tested with 2 seconds of latency per claim, and thus, it was suitable for real-time fact-checking.</w:t>
      </w:r>
    </w:p>
    <w:p w14:paraId="20B4419C" w14:textId="7BDA09E4"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4. Robustness:</w:t>
      </w:r>
    </w:p>
    <w:p w14:paraId="2B827996" w14:textId="77777777" w:rsidR="001E3820" w:rsidRDefault="001E3820">
      <w:pPr>
        <w:rPr>
          <w:rFonts w:ascii="Times New Roman" w:hAnsi="Times New Roman" w:cs="Times New Roman"/>
          <w:sz w:val="24"/>
          <w:szCs w:val="24"/>
        </w:rPr>
      </w:pPr>
      <w:r w:rsidRPr="001E3820">
        <w:rPr>
          <w:rFonts w:ascii="Times New Roman" w:hAnsi="Times New Roman" w:cs="Times New Roman"/>
          <w:sz w:val="24"/>
          <w:szCs w:val="24"/>
        </w:rPr>
        <w:t xml:space="preserve">Robustness indicates the ability of the system to perform reliably in real-life situations where the quality of input is less than ideal. A fine-tuned </w:t>
      </w:r>
      <w:proofErr w:type="spellStart"/>
      <w:r w:rsidRPr="001E3820">
        <w:rPr>
          <w:rFonts w:ascii="Times New Roman" w:hAnsi="Times New Roman" w:cs="Times New Roman"/>
          <w:sz w:val="24"/>
          <w:szCs w:val="24"/>
        </w:rPr>
        <w:t>BioBERT</w:t>
      </w:r>
      <w:proofErr w:type="spellEnd"/>
      <w:r w:rsidRPr="001E3820">
        <w:rPr>
          <w:rFonts w:ascii="Times New Roman" w:hAnsi="Times New Roman" w:cs="Times New Roman"/>
          <w:sz w:val="24"/>
          <w:szCs w:val="24"/>
        </w:rPr>
        <w:t xml:space="preserve"> model trained on noisy data achieved 10% improvements in terms of robustness from a baseline transformer model.</w:t>
      </w:r>
    </w:p>
    <w:p w14:paraId="44BDF817" w14:textId="413F112B" w:rsidR="000364A4" w:rsidRPr="003B1B0B" w:rsidRDefault="00477ABD">
      <w:pPr>
        <w:rPr>
          <w:rFonts w:ascii="Times New Roman" w:hAnsi="Times New Roman" w:cs="Times New Roman"/>
          <w:sz w:val="24"/>
          <w:szCs w:val="24"/>
        </w:rPr>
      </w:pPr>
      <w:r w:rsidRPr="00477ABD">
        <w:rPr>
          <w:rFonts w:ascii="Times New Roman" w:hAnsi="Times New Roman" w:cs="Times New Roman"/>
          <w:b/>
          <w:bCs/>
          <w:sz w:val="24"/>
          <w:szCs w:val="24"/>
        </w:rPr>
        <w:lastRenderedPageBreak/>
        <w:t>5. Comparison with Baselines:</w:t>
      </w:r>
    </w:p>
    <w:p w14:paraId="3907EB23" w14:textId="77777777" w:rsidR="001E3820" w:rsidRDefault="001E3820">
      <w:pPr>
        <w:rPr>
          <w:rFonts w:ascii="Times New Roman" w:hAnsi="Times New Roman" w:cs="Times New Roman"/>
          <w:sz w:val="24"/>
          <w:szCs w:val="24"/>
        </w:rPr>
      </w:pPr>
      <w:r w:rsidRPr="001E3820">
        <w:rPr>
          <w:rFonts w:ascii="Times New Roman" w:hAnsi="Times New Roman" w:cs="Times New Roman"/>
          <w:sz w:val="24"/>
          <w:szCs w:val="24"/>
        </w:rPr>
        <w:t xml:space="preserve">Systems based on RNNs or LSTMs score relatively low on F1 and accuracy metrics when compared with others owing to the limitation of contextual understanding. </w:t>
      </w:r>
      <w:proofErr w:type="spellStart"/>
      <w:r w:rsidRPr="001E3820">
        <w:rPr>
          <w:rFonts w:ascii="Times New Roman" w:hAnsi="Times New Roman" w:cs="Times New Roman"/>
          <w:sz w:val="24"/>
          <w:szCs w:val="24"/>
        </w:rPr>
        <w:t>BioBERT</w:t>
      </w:r>
      <w:proofErr w:type="spellEnd"/>
      <w:r w:rsidRPr="001E3820">
        <w:rPr>
          <w:rFonts w:ascii="Times New Roman" w:hAnsi="Times New Roman" w:cs="Times New Roman"/>
          <w:sz w:val="24"/>
          <w:szCs w:val="24"/>
        </w:rPr>
        <w:t xml:space="preserve"> and RAG, on the other hand, always outperform all classical models with improvements up to 20% for accuracy and 15% for the F1 score.</w:t>
      </w:r>
    </w:p>
    <w:p w14:paraId="0130DEAA" w14:textId="2F3C57FA"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6. Explainability:</w:t>
      </w:r>
    </w:p>
    <w:p w14:paraId="3615870C" w14:textId="77777777" w:rsidR="001E3820" w:rsidRDefault="001E3820">
      <w:pPr>
        <w:rPr>
          <w:rFonts w:ascii="Times New Roman" w:hAnsi="Times New Roman" w:cs="Times New Roman"/>
          <w:sz w:val="24"/>
          <w:szCs w:val="24"/>
        </w:rPr>
      </w:pPr>
      <w:r w:rsidRPr="001E3820">
        <w:rPr>
          <w:rFonts w:ascii="Times New Roman" w:hAnsi="Times New Roman" w:cs="Times New Roman"/>
          <w:sz w:val="24"/>
          <w:szCs w:val="24"/>
        </w:rPr>
        <w:t xml:space="preserve">This property builds the trust of users on the model and facilitates the verification of outcomes by users or experts. The RAG model in its interplay with PubMed provided citations, thereby boosting its explainability score by 30% as opposed to other models where there is no retrieval mechanism in action for </w:t>
      </w:r>
      <w:proofErr w:type="spellStart"/>
      <w:r>
        <w:rPr>
          <w:rFonts w:ascii="Times New Roman" w:hAnsi="Times New Roman" w:cs="Times New Roman"/>
          <w:sz w:val="24"/>
          <w:szCs w:val="24"/>
        </w:rPr>
        <w:t>explainability.</w:t>
      </w:r>
      <w:proofErr w:type="spellEnd"/>
    </w:p>
    <w:p w14:paraId="46C03E63" w14:textId="45DFCF03" w:rsidR="005E3FE3"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Inference:</w:t>
      </w:r>
    </w:p>
    <w:p w14:paraId="6D725B9D" w14:textId="78ED0074" w:rsidR="000364A4" w:rsidRPr="00477ABD" w:rsidRDefault="001E3820">
      <w:pPr>
        <w:rPr>
          <w:rFonts w:ascii="Times New Roman" w:hAnsi="Times New Roman" w:cs="Times New Roman"/>
          <w:sz w:val="24"/>
          <w:szCs w:val="24"/>
        </w:rPr>
      </w:pPr>
      <w:r w:rsidRPr="001E3820">
        <w:rPr>
          <w:rFonts w:ascii="Times New Roman" w:hAnsi="Times New Roman" w:cs="Times New Roman"/>
          <w:sz w:val="24"/>
          <w:szCs w:val="24"/>
        </w:rPr>
        <w:t xml:space="preserve">The merging of </w:t>
      </w:r>
      <w:proofErr w:type="spellStart"/>
      <w:r w:rsidRPr="001E3820">
        <w:rPr>
          <w:rFonts w:ascii="Times New Roman" w:hAnsi="Times New Roman" w:cs="Times New Roman"/>
          <w:sz w:val="24"/>
          <w:szCs w:val="24"/>
        </w:rPr>
        <w:t>BioBERT</w:t>
      </w:r>
      <w:proofErr w:type="spellEnd"/>
      <w:r w:rsidRPr="001E3820">
        <w:rPr>
          <w:rFonts w:ascii="Times New Roman" w:hAnsi="Times New Roman" w:cs="Times New Roman"/>
          <w:sz w:val="24"/>
          <w:szCs w:val="24"/>
        </w:rPr>
        <w:t xml:space="preserve"> and RAG is a vigorous framework for medical claims validation, beating conventional models in accuracy, precision, and scale. Metrics such as accuracy, F1 scores, and latency allow a comprehensive evaluation of the performance of a system, and this highlights the proposed design's suitability for real application tasks. Future work should improve on the robustness and explainability of the claims validation systems as these would further contribute to the trustworthiness of the developed systems.</w:t>
      </w:r>
    </w:p>
    <w:p w14:paraId="5731774A" w14:textId="7BA89530"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Proposed</w:t>
      </w:r>
      <w:r w:rsidR="003B1B0B">
        <w:rPr>
          <w:rFonts w:ascii="Times New Roman" w:hAnsi="Times New Roman" w:cs="Times New Roman"/>
          <w:b/>
          <w:bCs/>
          <w:sz w:val="24"/>
          <w:szCs w:val="24"/>
        </w:rPr>
        <w:t xml:space="preserve"> Sys</w:t>
      </w:r>
      <w:r w:rsidR="001E3820">
        <w:rPr>
          <w:rFonts w:ascii="Times New Roman" w:hAnsi="Times New Roman" w:cs="Times New Roman"/>
          <w:b/>
          <w:bCs/>
          <w:sz w:val="24"/>
          <w:szCs w:val="24"/>
        </w:rPr>
        <w:t>t</w:t>
      </w:r>
      <w:r w:rsidR="003B1B0B">
        <w:rPr>
          <w:rFonts w:ascii="Times New Roman" w:hAnsi="Times New Roman" w:cs="Times New Roman"/>
          <w:b/>
          <w:bCs/>
          <w:sz w:val="24"/>
          <w:szCs w:val="24"/>
        </w:rPr>
        <w:t>em:</w:t>
      </w:r>
    </w:p>
    <w:p w14:paraId="58D6652A" w14:textId="77777777" w:rsidR="001E3820" w:rsidRDefault="001E3820">
      <w:pPr>
        <w:rPr>
          <w:rFonts w:ascii="Times New Roman" w:hAnsi="Times New Roman" w:cs="Times New Roman"/>
          <w:sz w:val="24"/>
          <w:szCs w:val="24"/>
        </w:rPr>
      </w:pPr>
      <w:r w:rsidRPr="001E3820">
        <w:rPr>
          <w:rFonts w:ascii="Times New Roman" w:hAnsi="Times New Roman" w:cs="Times New Roman"/>
          <w:sz w:val="24"/>
          <w:szCs w:val="24"/>
        </w:rPr>
        <w:t xml:space="preserve">The proposed system is one that can automate a credible verification involving the advanced Natural Language Processing techniques for medical claim checking. This includes </w:t>
      </w:r>
      <w:proofErr w:type="spellStart"/>
      <w:r w:rsidRPr="001E3820">
        <w:rPr>
          <w:rFonts w:ascii="Times New Roman" w:hAnsi="Times New Roman" w:cs="Times New Roman"/>
          <w:sz w:val="24"/>
          <w:szCs w:val="24"/>
        </w:rPr>
        <w:t>BioBERT</w:t>
      </w:r>
      <w:proofErr w:type="spellEnd"/>
      <w:r w:rsidRPr="001E3820">
        <w:rPr>
          <w:rFonts w:ascii="Times New Roman" w:hAnsi="Times New Roman" w:cs="Times New Roman"/>
          <w:sz w:val="24"/>
          <w:szCs w:val="24"/>
        </w:rPr>
        <w:t xml:space="preserve"> medical entity recognition, Retrieval-Augmented Generation (RAG) designed for evidence retrieval and reasoning, and a Large Language Model (LLM) for suggestions based on context. The proposed framework is aimed at resolving all problems related to scalability, accuracy, and interpretability while countering misinformation in medicine.</w:t>
      </w:r>
    </w:p>
    <w:p w14:paraId="023B42D6" w14:textId="31710B97"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1. Overview of the Framework</w:t>
      </w:r>
    </w:p>
    <w:p w14:paraId="389AD9D0" w14:textId="197DC3EA" w:rsidR="003B1B0B" w:rsidRDefault="001E3820">
      <w:pPr>
        <w:rPr>
          <w:rFonts w:ascii="Times New Roman" w:hAnsi="Times New Roman" w:cs="Times New Roman"/>
          <w:b/>
          <w:bCs/>
          <w:sz w:val="24"/>
          <w:szCs w:val="24"/>
        </w:rPr>
      </w:pPr>
      <w:r w:rsidRPr="001E3820">
        <w:rPr>
          <w:rFonts w:ascii="Times New Roman" w:hAnsi="Times New Roman" w:cs="Times New Roman"/>
          <w:sz w:val="24"/>
          <w:szCs w:val="24"/>
        </w:rPr>
        <w:t>The general view of this framework involves the automation of checking-the-facts process concerning medical claims, in a standard pipeline format that rigorously assures extraction, retrieval, and verification of claims from trusted medical databases. The fact-checking system should also be able to handle different formats of data, from simple text claims to more complicated medical assertions. The responses derived from this framework will be user-friendly, with evidence-backed classifications.</w:t>
      </w:r>
    </w:p>
    <w:p w14:paraId="2B2ECF49" w14:textId="77777777" w:rsidR="003B1B0B" w:rsidRDefault="003B1B0B">
      <w:pPr>
        <w:rPr>
          <w:rFonts w:ascii="Times New Roman" w:hAnsi="Times New Roman" w:cs="Times New Roman"/>
          <w:b/>
          <w:bCs/>
          <w:sz w:val="24"/>
          <w:szCs w:val="24"/>
        </w:rPr>
      </w:pPr>
    </w:p>
    <w:p w14:paraId="23BFE13B" w14:textId="27A2CA12"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lastRenderedPageBreak/>
        <w:t>2. Workflow of the Framework</w:t>
      </w:r>
    </w:p>
    <w:p w14:paraId="3FE45490" w14:textId="77777777"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User Input:</w:t>
      </w:r>
    </w:p>
    <w:p w14:paraId="4966BAF1" w14:textId="77777777" w:rsidR="001E3820" w:rsidRDefault="001E3820">
      <w:pPr>
        <w:rPr>
          <w:rFonts w:ascii="Times New Roman" w:hAnsi="Times New Roman" w:cs="Times New Roman"/>
          <w:sz w:val="24"/>
          <w:szCs w:val="24"/>
        </w:rPr>
      </w:pPr>
      <w:r w:rsidRPr="001E3820">
        <w:rPr>
          <w:rFonts w:ascii="Times New Roman" w:hAnsi="Times New Roman" w:cs="Times New Roman"/>
          <w:sz w:val="24"/>
          <w:szCs w:val="24"/>
        </w:rPr>
        <w:t>The system accommodates written text encompassing medical claims. For instance, a user could put, "Eating turmeric daily cures arthritis."</w:t>
      </w:r>
    </w:p>
    <w:p w14:paraId="7D91188C" w14:textId="28045612"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Preprocessing:</w:t>
      </w:r>
    </w:p>
    <w:p w14:paraId="52CAD979" w14:textId="77777777" w:rsidR="001E3820" w:rsidRDefault="001E3820">
      <w:pPr>
        <w:rPr>
          <w:rFonts w:ascii="Times New Roman" w:hAnsi="Times New Roman" w:cs="Times New Roman"/>
          <w:sz w:val="24"/>
          <w:szCs w:val="24"/>
        </w:rPr>
      </w:pPr>
      <w:r w:rsidRPr="001E3820">
        <w:rPr>
          <w:rFonts w:ascii="Times New Roman" w:hAnsi="Times New Roman" w:cs="Times New Roman"/>
          <w:sz w:val="24"/>
          <w:szCs w:val="24"/>
        </w:rPr>
        <w:t>The cleansed input text is stripped of unnecessary symbols, stop words, and discrepancies. The text is tokenized for consideration to NLP models to carry out further occurrence extraction of significant medical entities from the text input, which may include diseases, symptoms, treatments, or medical products like pharmaceuticals.</w:t>
      </w:r>
    </w:p>
    <w:p w14:paraId="41F759C5" w14:textId="77777777" w:rsidR="001E3820" w:rsidRDefault="001E3820">
      <w:pPr>
        <w:rPr>
          <w:rFonts w:ascii="Times New Roman" w:hAnsi="Times New Roman" w:cs="Times New Roman"/>
          <w:sz w:val="24"/>
          <w:szCs w:val="24"/>
        </w:rPr>
      </w:pPr>
      <w:r w:rsidRPr="001E3820">
        <w:rPr>
          <w:rFonts w:ascii="Times New Roman" w:hAnsi="Times New Roman" w:cs="Times New Roman"/>
          <w:sz w:val="24"/>
          <w:szCs w:val="24"/>
        </w:rPr>
        <w:t xml:space="preserve">Example: </w:t>
      </w:r>
      <w:proofErr w:type="spellStart"/>
      <w:r w:rsidRPr="001E3820">
        <w:rPr>
          <w:rFonts w:ascii="Times New Roman" w:hAnsi="Times New Roman" w:cs="Times New Roman"/>
          <w:sz w:val="24"/>
          <w:szCs w:val="24"/>
        </w:rPr>
        <w:t>BioBERT</w:t>
      </w:r>
      <w:proofErr w:type="spellEnd"/>
      <w:r w:rsidRPr="001E3820">
        <w:rPr>
          <w:rFonts w:ascii="Times New Roman" w:hAnsi="Times New Roman" w:cs="Times New Roman"/>
          <w:sz w:val="24"/>
          <w:szCs w:val="24"/>
        </w:rPr>
        <w:t xml:space="preserve"> extracts the entities "turmeric" for the treatment and "arthritis" for the disease from the claim information that was given as input.</w:t>
      </w:r>
    </w:p>
    <w:p w14:paraId="6DA59A61" w14:textId="63FB7D00"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Evidence Retrieval Using RAG:</w:t>
      </w:r>
    </w:p>
    <w:p w14:paraId="026A2AC9" w14:textId="77777777" w:rsidR="001E3820" w:rsidRDefault="001E3820">
      <w:pPr>
        <w:rPr>
          <w:rFonts w:ascii="Times New Roman" w:hAnsi="Times New Roman" w:cs="Times New Roman"/>
          <w:sz w:val="24"/>
          <w:szCs w:val="24"/>
        </w:rPr>
      </w:pPr>
      <w:r w:rsidRPr="001E3820">
        <w:rPr>
          <w:rFonts w:ascii="Times New Roman" w:hAnsi="Times New Roman" w:cs="Times New Roman"/>
          <w:sz w:val="24"/>
          <w:szCs w:val="24"/>
        </w:rPr>
        <w:t>The model utilizes RAG to pose queries to the multiple authoritative medical databases like PubMed, WHO, and UMLS.</w:t>
      </w:r>
    </w:p>
    <w:p w14:paraId="1454EAD2" w14:textId="069AF9B4"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 xml:space="preserve">Retriever Component: </w:t>
      </w:r>
    </w:p>
    <w:p w14:paraId="27DCBF28" w14:textId="77777777" w:rsidR="001E3820" w:rsidRDefault="001E3820">
      <w:pPr>
        <w:rPr>
          <w:rFonts w:ascii="Times New Roman" w:hAnsi="Times New Roman" w:cs="Times New Roman"/>
          <w:sz w:val="24"/>
          <w:szCs w:val="24"/>
        </w:rPr>
      </w:pPr>
      <w:r w:rsidRPr="001E3820">
        <w:rPr>
          <w:rFonts w:ascii="Times New Roman" w:hAnsi="Times New Roman" w:cs="Times New Roman"/>
          <w:sz w:val="24"/>
          <w:szCs w:val="24"/>
        </w:rPr>
        <w:t>The retriever portion of RAG searches through the previously indexed databases for documents relevant to the extracted entities. Articles discussing turmeric's effects on arthritis are pulled out of this collection and used as context for the generator, which assesses the factual accuracy of the claim.</w:t>
      </w:r>
    </w:p>
    <w:p w14:paraId="379CC983" w14:textId="2BC10B56"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Claim Verification:</w:t>
      </w:r>
    </w:p>
    <w:p w14:paraId="14EB88C0" w14:textId="77777777" w:rsidR="000364A4" w:rsidRPr="00477ABD" w:rsidRDefault="00477ABD">
      <w:pPr>
        <w:rPr>
          <w:rFonts w:ascii="Times New Roman" w:hAnsi="Times New Roman" w:cs="Times New Roman"/>
          <w:sz w:val="24"/>
          <w:szCs w:val="24"/>
        </w:rPr>
      </w:pPr>
      <w:r w:rsidRPr="00477ABD">
        <w:rPr>
          <w:rFonts w:ascii="Times New Roman" w:hAnsi="Times New Roman" w:cs="Times New Roman"/>
          <w:sz w:val="24"/>
          <w:szCs w:val="24"/>
        </w:rPr>
        <w:t xml:space="preserve">The system classifies the claim into one of three categories: </w:t>
      </w:r>
    </w:p>
    <w:p w14:paraId="5AFB4501" w14:textId="77777777" w:rsidR="006F7B75" w:rsidRPr="006F7B75" w:rsidRDefault="00477ABD" w:rsidP="006F7B75">
      <w:pPr>
        <w:pStyle w:val="ListParagraph"/>
        <w:numPr>
          <w:ilvl w:val="0"/>
          <w:numId w:val="10"/>
        </w:numPr>
        <w:rPr>
          <w:rFonts w:ascii="Times New Roman" w:hAnsi="Times New Roman" w:cs="Times New Roman"/>
          <w:sz w:val="24"/>
          <w:szCs w:val="24"/>
        </w:rPr>
      </w:pPr>
      <w:r w:rsidRPr="006F7B75">
        <w:rPr>
          <w:rFonts w:ascii="Times New Roman" w:hAnsi="Times New Roman" w:cs="Times New Roman"/>
          <w:sz w:val="24"/>
          <w:szCs w:val="24"/>
        </w:rPr>
        <w:t>Factual: If sufficient evidence supports the claim.</w:t>
      </w:r>
      <w:r w:rsidR="006F7B75" w:rsidRPr="006F7B75">
        <w:rPr>
          <w:rFonts w:ascii="Times New Roman" w:hAnsi="Times New Roman" w:cs="Times New Roman"/>
          <w:sz w:val="24"/>
          <w:szCs w:val="24"/>
        </w:rPr>
        <w:t xml:space="preserve"> </w:t>
      </w:r>
    </w:p>
    <w:p w14:paraId="492D63DD" w14:textId="77777777" w:rsidR="006F7B75" w:rsidRPr="006F7B75" w:rsidRDefault="00477ABD" w:rsidP="006F7B75">
      <w:pPr>
        <w:pStyle w:val="ListParagraph"/>
        <w:numPr>
          <w:ilvl w:val="0"/>
          <w:numId w:val="10"/>
        </w:numPr>
        <w:rPr>
          <w:rFonts w:ascii="Times New Roman" w:hAnsi="Times New Roman" w:cs="Times New Roman"/>
          <w:sz w:val="24"/>
          <w:szCs w:val="24"/>
        </w:rPr>
      </w:pPr>
      <w:r w:rsidRPr="006F7B75">
        <w:rPr>
          <w:rFonts w:ascii="Times New Roman" w:hAnsi="Times New Roman" w:cs="Times New Roman"/>
          <w:sz w:val="24"/>
          <w:szCs w:val="24"/>
        </w:rPr>
        <w:t>False: If evidence contradicts the claim.</w:t>
      </w:r>
      <w:r w:rsidR="006F7B75" w:rsidRPr="006F7B75">
        <w:rPr>
          <w:rFonts w:ascii="Times New Roman" w:hAnsi="Times New Roman" w:cs="Times New Roman"/>
          <w:sz w:val="24"/>
          <w:szCs w:val="24"/>
        </w:rPr>
        <w:t xml:space="preserve"> </w:t>
      </w:r>
    </w:p>
    <w:p w14:paraId="2BDD7442" w14:textId="0F8DACDD" w:rsidR="000364A4" w:rsidRPr="006F7B75" w:rsidRDefault="00477ABD" w:rsidP="006F7B75">
      <w:pPr>
        <w:pStyle w:val="ListParagraph"/>
        <w:numPr>
          <w:ilvl w:val="0"/>
          <w:numId w:val="10"/>
        </w:numPr>
        <w:rPr>
          <w:rFonts w:ascii="Times New Roman" w:hAnsi="Times New Roman" w:cs="Times New Roman"/>
          <w:sz w:val="24"/>
          <w:szCs w:val="24"/>
        </w:rPr>
      </w:pPr>
      <w:r w:rsidRPr="006F7B75">
        <w:rPr>
          <w:rFonts w:ascii="Times New Roman" w:hAnsi="Times New Roman" w:cs="Times New Roman"/>
          <w:sz w:val="24"/>
          <w:szCs w:val="24"/>
        </w:rPr>
        <w:t>Insufficient Evidence: If no relevant data is found.</w:t>
      </w:r>
    </w:p>
    <w:p w14:paraId="69C1CC75" w14:textId="77777777"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Context-Aware Suggestions Using LLM:</w:t>
      </w:r>
    </w:p>
    <w:p w14:paraId="5EE4AB68" w14:textId="227F177C" w:rsidR="003B1B0B" w:rsidRDefault="001E3820">
      <w:pPr>
        <w:rPr>
          <w:rFonts w:ascii="Times New Roman" w:hAnsi="Times New Roman" w:cs="Times New Roman"/>
          <w:b/>
          <w:bCs/>
          <w:sz w:val="24"/>
          <w:szCs w:val="24"/>
        </w:rPr>
      </w:pPr>
      <w:r w:rsidRPr="001E3820">
        <w:rPr>
          <w:rFonts w:ascii="Times New Roman" w:hAnsi="Times New Roman" w:cs="Times New Roman"/>
          <w:sz w:val="24"/>
          <w:szCs w:val="24"/>
        </w:rPr>
        <w:t>Under the category "Insufficient Evidence," the integrated LLM evolves alternatives as suggestions or insights. For example, "There isn't enough evidence to suggest that turmeric cures arthritis; but, based on current research, it may help reduce inflammation."</w:t>
      </w:r>
    </w:p>
    <w:p w14:paraId="1970D0C2" w14:textId="77777777" w:rsidR="003B1B0B" w:rsidRDefault="003B1B0B">
      <w:pPr>
        <w:rPr>
          <w:rFonts w:ascii="Times New Roman" w:hAnsi="Times New Roman" w:cs="Times New Roman"/>
          <w:b/>
          <w:bCs/>
          <w:sz w:val="24"/>
          <w:szCs w:val="24"/>
        </w:rPr>
      </w:pPr>
    </w:p>
    <w:p w14:paraId="1D0DCA28" w14:textId="77777777" w:rsidR="00BC3E84" w:rsidRDefault="00BC3E84">
      <w:pPr>
        <w:rPr>
          <w:rFonts w:ascii="Times New Roman" w:hAnsi="Times New Roman" w:cs="Times New Roman"/>
          <w:b/>
          <w:bCs/>
          <w:sz w:val="24"/>
          <w:szCs w:val="24"/>
        </w:rPr>
      </w:pPr>
    </w:p>
    <w:p w14:paraId="1EAFA2E5" w14:textId="76B87282"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lastRenderedPageBreak/>
        <w:t>Output Presentation:</w:t>
      </w:r>
    </w:p>
    <w:p w14:paraId="46F4B289" w14:textId="77777777" w:rsidR="001E3820" w:rsidRDefault="001E3820">
      <w:pPr>
        <w:rPr>
          <w:rFonts w:ascii="Times New Roman" w:hAnsi="Times New Roman" w:cs="Times New Roman"/>
          <w:sz w:val="24"/>
          <w:szCs w:val="24"/>
        </w:rPr>
      </w:pPr>
      <w:r w:rsidRPr="001E3820">
        <w:rPr>
          <w:rFonts w:ascii="Times New Roman" w:hAnsi="Times New Roman" w:cs="Times New Roman"/>
          <w:sz w:val="24"/>
          <w:szCs w:val="24"/>
        </w:rPr>
        <w:t>The results are presented in an easily interpretable form, with the classification of the claim (Factual, False, Insufficient Evidence) and references to support or refute it from authoritative sources. Suggestions or an alternative perspective supplied by the LLM.</w:t>
      </w:r>
    </w:p>
    <w:p w14:paraId="1DE60C3D" w14:textId="30339C01"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3. Key Components of the Framework</w:t>
      </w:r>
    </w:p>
    <w:p w14:paraId="6F8714C1" w14:textId="77777777" w:rsidR="001E3820" w:rsidRDefault="00477ABD" w:rsidP="007E36A8">
      <w:pPr>
        <w:pStyle w:val="ListParagraph"/>
        <w:numPr>
          <w:ilvl w:val="0"/>
          <w:numId w:val="11"/>
        </w:numPr>
        <w:rPr>
          <w:rFonts w:ascii="Times New Roman" w:hAnsi="Times New Roman" w:cs="Times New Roman"/>
          <w:sz w:val="24"/>
          <w:szCs w:val="24"/>
        </w:rPr>
      </w:pPr>
      <w:proofErr w:type="spellStart"/>
      <w:r w:rsidRPr="001E3820">
        <w:rPr>
          <w:rFonts w:ascii="Times New Roman" w:hAnsi="Times New Roman" w:cs="Times New Roman"/>
          <w:b/>
          <w:bCs/>
          <w:sz w:val="24"/>
          <w:szCs w:val="24"/>
        </w:rPr>
        <w:t>BioBERT</w:t>
      </w:r>
      <w:proofErr w:type="spellEnd"/>
      <w:r w:rsidRPr="001E3820">
        <w:rPr>
          <w:rFonts w:ascii="Times New Roman" w:hAnsi="Times New Roman" w:cs="Times New Roman"/>
          <w:b/>
          <w:bCs/>
          <w:sz w:val="24"/>
          <w:szCs w:val="24"/>
        </w:rPr>
        <w:t>:</w:t>
      </w:r>
      <w:r w:rsidRPr="001E3820">
        <w:rPr>
          <w:rFonts w:ascii="Times New Roman" w:hAnsi="Times New Roman" w:cs="Times New Roman"/>
          <w:sz w:val="24"/>
          <w:szCs w:val="24"/>
        </w:rPr>
        <w:t xml:space="preserve"> </w:t>
      </w:r>
      <w:r w:rsidR="001E3820" w:rsidRPr="001E3820">
        <w:rPr>
          <w:rFonts w:ascii="Times New Roman" w:hAnsi="Times New Roman" w:cs="Times New Roman"/>
          <w:sz w:val="24"/>
          <w:szCs w:val="24"/>
        </w:rPr>
        <w:t>Accurate in identifying domain-specific entities from input text. Pre-trained on biomedical corpora, thus allows better performance on medical text analysis. Capable of reasoning over the relation and manipulation of highly sophisticated medical terminologies.</w:t>
      </w:r>
    </w:p>
    <w:p w14:paraId="38474045" w14:textId="7FBBD4A5" w:rsidR="000364A4" w:rsidRPr="001E3820" w:rsidRDefault="00477ABD" w:rsidP="007E36A8">
      <w:pPr>
        <w:pStyle w:val="ListParagraph"/>
        <w:numPr>
          <w:ilvl w:val="0"/>
          <w:numId w:val="11"/>
        </w:numPr>
        <w:rPr>
          <w:rFonts w:ascii="Times New Roman" w:hAnsi="Times New Roman" w:cs="Times New Roman"/>
          <w:sz w:val="24"/>
          <w:szCs w:val="24"/>
        </w:rPr>
      </w:pPr>
      <w:r w:rsidRPr="001E3820">
        <w:rPr>
          <w:rFonts w:ascii="Times New Roman" w:hAnsi="Times New Roman" w:cs="Times New Roman"/>
          <w:b/>
          <w:bCs/>
          <w:sz w:val="24"/>
          <w:szCs w:val="24"/>
        </w:rPr>
        <w:t>RAG (Retrieval-Augmented Generation):</w:t>
      </w:r>
      <w:r w:rsidR="001C343A" w:rsidRPr="001E3820">
        <w:rPr>
          <w:rFonts w:ascii="Times New Roman" w:hAnsi="Times New Roman" w:cs="Times New Roman"/>
          <w:sz w:val="24"/>
          <w:szCs w:val="24"/>
        </w:rPr>
        <w:t xml:space="preserve"> </w:t>
      </w:r>
      <w:r w:rsidR="001E3820" w:rsidRPr="001E3820">
        <w:rPr>
          <w:rFonts w:ascii="Times New Roman" w:hAnsi="Times New Roman" w:cs="Times New Roman"/>
          <w:sz w:val="24"/>
          <w:szCs w:val="24"/>
        </w:rPr>
        <w:t>Retrieves relevant evidence from external databases and generates context-aware responses. Leisurely fits the precision of retrieval systems into generative models. Accesses the responses within the authorized space of medical literature.</w:t>
      </w:r>
    </w:p>
    <w:p w14:paraId="7F6DF68E" w14:textId="30DEA239" w:rsidR="001C343A" w:rsidRDefault="00477ABD" w:rsidP="001C343A">
      <w:pPr>
        <w:pStyle w:val="ListParagraph"/>
        <w:numPr>
          <w:ilvl w:val="0"/>
          <w:numId w:val="11"/>
        </w:numPr>
        <w:rPr>
          <w:rFonts w:ascii="Times New Roman" w:hAnsi="Times New Roman" w:cs="Times New Roman"/>
          <w:sz w:val="24"/>
          <w:szCs w:val="24"/>
        </w:rPr>
      </w:pPr>
      <w:r w:rsidRPr="001C343A">
        <w:rPr>
          <w:rFonts w:ascii="Times New Roman" w:hAnsi="Times New Roman" w:cs="Times New Roman"/>
          <w:b/>
          <w:bCs/>
          <w:sz w:val="24"/>
          <w:szCs w:val="24"/>
        </w:rPr>
        <w:t>Large Language Model (LLM):</w:t>
      </w:r>
      <w:r w:rsidR="001C343A" w:rsidRPr="001C343A">
        <w:rPr>
          <w:rFonts w:ascii="Times New Roman" w:hAnsi="Times New Roman" w:cs="Times New Roman"/>
          <w:sz w:val="24"/>
          <w:szCs w:val="24"/>
        </w:rPr>
        <w:t xml:space="preserve"> </w:t>
      </w:r>
      <w:r w:rsidR="001E3820" w:rsidRPr="001E3820">
        <w:rPr>
          <w:rFonts w:ascii="Times New Roman" w:hAnsi="Times New Roman" w:cs="Times New Roman"/>
          <w:sz w:val="24"/>
          <w:szCs w:val="24"/>
        </w:rPr>
        <w:t>Context-aware remarks on unverifiable claims. Increases involve user interaction by giving feedback. Provides a balance between automated systems and user expectations.</w:t>
      </w:r>
    </w:p>
    <w:p w14:paraId="517F1AC0" w14:textId="77777777" w:rsidR="001C343A" w:rsidRPr="001C343A" w:rsidRDefault="001C343A" w:rsidP="001C343A">
      <w:pPr>
        <w:pStyle w:val="ListParagraph"/>
        <w:rPr>
          <w:rFonts w:ascii="Times New Roman" w:hAnsi="Times New Roman" w:cs="Times New Roman"/>
          <w:sz w:val="24"/>
          <w:szCs w:val="24"/>
        </w:rPr>
      </w:pPr>
    </w:p>
    <w:p w14:paraId="239C4943" w14:textId="77777777" w:rsidR="00BC3E84" w:rsidRDefault="00477ABD">
      <w:pPr>
        <w:rPr>
          <w:rFonts w:ascii="Times New Roman" w:hAnsi="Times New Roman" w:cs="Times New Roman"/>
          <w:sz w:val="24"/>
          <w:szCs w:val="24"/>
        </w:rPr>
      </w:pPr>
      <w:r w:rsidRPr="001C343A">
        <w:rPr>
          <w:rFonts w:ascii="Times New Roman" w:hAnsi="Times New Roman" w:cs="Times New Roman"/>
          <w:b/>
          <w:bCs/>
          <w:sz w:val="24"/>
          <w:szCs w:val="24"/>
        </w:rPr>
        <w:t>4. Benefits of the Framework</w:t>
      </w:r>
    </w:p>
    <w:p w14:paraId="7715762C" w14:textId="7D574F14" w:rsidR="00BC3E84" w:rsidRDefault="00BC3E84" w:rsidP="00BC3E84">
      <w:pPr>
        <w:rPr>
          <w:rFonts w:ascii="Times New Roman" w:hAnsi="Times New Roman" w:cs="Times New Roman"/>
          <w:sz w:val="24"/>
          <w:szCs w:val="24"/>
        </w:rPr>
      </w:pPr>
      <w:r w:rsidRPr="00BC3E84">
        <w:rPr>
          <w:rFonts w:ascii="Times New Roman" w:hAnsi="Times New Roman" w:cs="Times New Roman"/>
          <w:sz w:val="24"/>
          <w:szCs w:val="24"/>
        </w:rPr>
        <w:t xml:space="preserve">                                                                                                                                               The framework described below proposes the integration of </w:t>
      </w:r>
      <w:proofErr w:type="spellStart"/>
      <w:r w:rsidRPr="00BC3E84">
        <w:rPr>
          <w:rFonts w:ascii="Times New Roman" w:hAnsi="Times New Roman" w:cs="Times New Roman"/>
          <w:sz w:val="24"/>
          <w:szCs w:val="24"/>
        </w:rPr>
        <w:t>BioBERT</w:t>
      </w:r>
      <w:proofErr w:type="spellEnd"/>
      <w:r w:rsidRPr="00BC3E84">
        <w:rPr>
          <w:rFonts w:ascii="Times New Roman" w:hAnsi="Times New Roman" w:cs="Times New Roman"/>
          <w:sz w:val="24"/>
          <w:szCs w:val="24"/>
        </w:rPr>
        <w:t>, Retrieval-Augmented Generation (RAG), and Large Language Models (LLMs) to optimally address challenges encountered in medical misinformation</w:t>
      </w:r>
      <w:r>
        <w:rPr>
          <w:rFonts w:ascii="Times New Roman" w:hAnsi="Times New Roman" w:cs="Times New Roman"/>
          <w:sz w:val="24"/>
          <w:szCs w:val="24"/>
        </w:rPr>
        <w:t>.</w:t>
      </w:r>
      <w:r w:rsidRPr="00BC3E84">
        <w:t xml:space="preserve"> </w:t>
      </w:r>
      <w:r w:rsidRPr="00BC3E84">
        <w:rPr>
          <w:rFonts w:ascii="Times New Roman" w:hAnsi="Times New Roman" w:cs="Times New Roman"/>
          <w:sz w:val="24"/>
          <w:szCs w:val="24"/>
        </w:rPr>
        <w:t>Key advantages of this framework are given below:</w:t>
      </w:r>
      <w:r>
        <w:rPr>
          <w:rFonts w:ascii="Times New Roman" w:hAnsi="Times New Roman" w:cs="Times New Roman"/>
          <w:sz w:val="24"/>
          <w:szCs w:val="24"/>
        </w:rPr>
        <w:t xml:space="preserve"> </w:t>
      </w:r>
    </w:p>
    <w:p w14:paraId="2D2E6C25" w14:textId="6F1635E8" w:rsidR="00BC3E84" w:rsidRPr="00F018F6" w:rsidRDefault="00477ABD" w:rsidP="00F018F6">
      <w:pPr>
        <w:pStyle w:val="ListParagraph"/>
        <w:numPr>
          <w:ilvl w:val="0"/>
          <w:numId w:val="14"/>
        </w:numPr>
        <w:rPr>
          <w:rFonts w:ascii="Times New Roman" w:hAnsi="Times New Roman" w:cs="Times New Roman"/>
          <w:sz w:val="24"/>
          <w:szCs w:val="24"/>
        </w:rPr>
      </w:pPr>
      <w:r w:rsidRPr="00F018F6">
        <w:rPr>
          <w:rFonts w:ascii="Times New Roman" w:hAnsi="Times New Roman" w:cs="Times New Roman"/>
          <w:b/>
          <w:bCs/>
          <w:sz w:val="24"/>
          <w:szCs w:val="24"/>
        </w:rPr>
        <w:t>Automation of Fact-Checking</w:t>
      </w:r>
      <w:r w:rsidR="00967BF5" w:rsidRPr="00F018F6">
        <w:rPr>
          <w:rFonts w:ascii="Times New Roman" w:hAnsi="Times New Roman" w:cs="Times New Roman"/>
          <w:b/>
          <w:bCs/>
          <w:sz w:val="24"/>
          <w:szCs w:val="24"/>
        </w:rPr>
        <w:t xml:space="preserve">: </w:t>
      </w:r>
      <w:r w:rsidR="00BC3E84" w:rsidRPr="00F018F6">
        <w:rPr>
          <w:rFonts w:ascii="Times New Roman" w:hAnsi="Times New Roman" w:cs="Times New Roman"/>
          <w:sz w:val="24"/>
          <w:szCs w:val="24"/>
        </w:rPr>
        <w:t>The framework automates the</w:t>
      </w:r>
      <w:r w:rsidR="00BC3E84" w:rsidRPr="00F018F6">
        <w:rPr>
          <w:rFonts w:ascii="Times New Roman" w:hAnsi="Times New Roman" w:cs="Times New Roman"/>
          <w:sz w:val="24"/>
          <w:szCs w:val="24"/>
        </w:rPr>
        <w:t xml:space="preserve"> </w:t>
      </w:r>
      <w:r w:rsidR="00BC3E84" w:rsidRPr="00F018F6">
        <w:rPr>
          <w:rFonts w:ascii="Times New Roman" w:hAnsi="Times New Roman" w:cs="Times New Roman"/>
          <w:sz w:val="24"/>
          <w:szCs w:val="24"/>
        </w:rPr>
        <w:t>verification of medical claims, enabling it to sift through enormous amounts of claims on-the-go. It then negates the shortcomings of long manual verification processes. The absence of human subjectivity ensures uniformity across the verification processes and minimizes the scope for inconsistent results.</w:t>
      </w:r>
    </w:p>
    <w:p w14:paraId="740146A2" w14:textId="77777777" w:rsidR="00BC3E84" w:rsidRPr="00F018F6" w:rsidRDefault="00477ABD" w:rsidP="00F018F6">
      <w:pPr>
        <w:pStyle w:val="ListParagraph"/>
        <w:numPr>
          <w:ilvl w:val="0"/>
          <w:numId w:val="14"/>
        </w:numPr>
        <w:rPr>
          <w:rFonts w:ascii="Times New Roman" w:hAnsi="Times New Roman" w:cs="Times New Roman"/>
          <w:sz w:val="24"/>
          <w:szCs w:val="24"/>
        </w:rPr>
      </w:pPr>
      <w:r w:rsidRPr="00F018F6">
        <w:rPr>
          <w:rFonts w:ascii="Times New Roman" w:hAnsi="Times New Roman" w:cs="Times New Roman"/>
          <w:b/>
          <w:bCs/>
          <w:sz w:val="24"/>
          <w:szCs w:val="24"/>
        </w:rPr>
        <w:t>Enhanced Accuracy</w:t>
      </w:r>
      <w:r w:rsidR="00967BF5" w:rsidRPr="00F018F6">
        <w:rPr>
          <w:rFonts w:ascii="Times New Roman" w:hAnsi="Times New Roman" w:cs="Times New Roman"/>
          <w:b/>
          <w:bCs/>
          <w:sz w:val="24"/>
          <w:szCs w:val="24"/>
        </w:rPr>
        <w:t xml:space="preserve">: </w:t>
      </w:r>
      <w:r w:rsidR="00BC3E84" w:rsidRPr="00F018F6">
        <w:rPr>
          <w:rFonts w:ascii="Times New Roman" w:hAnsi="Times New Roman" w:cs="Times New Roman"/>
          <w:sz w:val="24"/>
          <w:szCs w:val="24"/>
        </w:rPr>
        <w:t xml:space="preserve">The framework exploits </w:t>
      </w:r>
      <w:proofErr w:type="spellStart"/>
      <w:r w:rsidR="00BC3E84" w:rsidRPr="00F018F6">
        <w:rPr>
          <w:rFonts w:ascii="Times New Roman" w:hAnsi="Times New Roman" w:cs="Times New Roman"/>
          <w:sz w:val="24"/>
          <w:szCs w:val="24"/>
        </w:rPr>
        <w:t>BioBERT</w:t>
      </w:r>
      <w:proofErr w:type="spellEnd"/>
      <w:r w:rsidR="00BC3E84" w:rsidRPr="00F018F6">
        <w:rPr>
          <w:rFonts w:ascii="Times New Roman" w:hAnsi="Times New Roman" w:cs="Times New Roman"/>
          <w:sz w:val="24"/>
          <w:szCs w:val="24"/>
        </w:rPr>
        <w:t>, pre-trained on biomedical corpora, to obtain precise extractions of medical entities such as diseases, symptoms, and treatments. This very nature of specificity amounts to a less error-prone recognition of entities when compared to general-purpose models. RAG integrates grounding sources of outputs for the system like PubMed and the World Health Organization, therefore this backing with peer-reviewed and reliable databases actually augments the legitimacy of the findings.</w:t>
      </w:r>
    </w:p>
    <w:p w14:paraId="74F3A774" w14:textId="1A38116D" w:rsidR="000364A4" w:rsidRPr="00F018F6" w:rsidRDefault="00477ABD" w:rsidP="00F018F6">
      <w:pPr>
        <w:pStyle w:val="ListParagraph"/>
        <w:numPr>
          <w:ilvl w:val="0"/>
          <w:numId w:val="14"/>
        </w:numPr>
        <w:rPr>
          <w:rFonts w:ascii="Times New Roman" w:hAnsi="Times New Roman" w:cs="Times New Roman"/>
          <w:b/>
          <w:bCs/>
          <w:sz w:val="24"/>
          <w:szCs w:val="24"/>
        </w:rPr>
      </w:pPr>
      <w:r w:rsidRPr="00F018F6">
        <w:rPr>
          <w:rFonts w:ascii="Times New Roman" w:hAnsi="Times New Roman" w:cs="Times New Roman"/>
          <w:b/>
          <w:bCs/>
          <w:sz w:val="24"/>
          <w:szCs w:val="24"/>
        </w:rPr>
        <w:lastRenderedPageBreak/>
        <w:t>User Engagement and Trust</w:t>
      </w:r>
      <w:r w:rsidR="00967BF5" w:rsidRPr="00F018F6">
        <w:rPr>
          <w:rFonts w:ascii="Times New Roman" w:hAnsi="Times New Roman" w:cs="Times New Roman"/>
          <w:b/>
          <w:bCs/>
          <w:sz w:val="24"/>
          <w:szCs w:val="24"/>
        </w:rPr>
        <w:t xml:space="preserve">: </w:t>
      </w:r>
      <w:r w:rsidRPr="00F018F6">
        <w:rPr>
          <w:rFonts w:ascii="Times New Roman" w:hAnsi="Times New Roman" w:cs="Times New Roman"/>
          <w:sz w:val="24"/>
          <w:szCs w:val="24"/>
        </w:rPr>
        <w:t>For claims categorized as "Insufficient Evidence," the LLM provides constructive suggestions or alternative medical perspectives. This feature helps users understand why a claim could not be verified and offers guidance on alternative treatments or ongoing research. By presenting evidence alongside the classification, the system fosters trust and empowers users to verify the sources themselves.</w:t>
      </w:r>
    </w:p>
    <w:p w14:paraId="2287005C" w14:textId="77777777" w:rsidR="00BC3E84" w:rsidRPr="00BC3E84" w:rsidRDefault="00477ABD" w:rsidP="00D350FC">
      <w:pPr>
        <w:pStyle w:val="ListParagraph"/>
        <w:numPr>
          <w:ilvl w:val="0"/>
          <w:numId w:val="12"/>
        </w:numPr>
        <w:rPr>
          <w:rFonts w:ascii="Times New Roman" w:hAnsi="Times New Roman" w:cs="Times New Roman"/>
          <w:b/>
          <w:bCs/>
          <w:sz w:val="24"/>
          <w:szCs w:val="24"/>
        </w:rPr>
      </w:pPr>
      <w:r w:rsidRPr="00BC3E84">
        <w:rPr>
          <w:rFonts w:ascii="Times New Roman" w:hAnsi="Times New Roman" w:cs="Times New Roman"/>
          <w:b/>
          <w:bCs/>
          <w:sz w:val="24"/>
          <w:szCs w:val="24"/>
        </w:rPr>
        <w:t>Reduction in Misinformation Spread</w:t>
      </w:r>
      <w:r w:rsidR="00967BF5" w:rsidRPr="00BC3E84">
        <w:rPr>
          <w:rFonts w:ascii="Times New Roman" w:hAnsi="Times New Roman" w:cs="Times New Roman"/>
          <w:b/>
          <w:bCs/>
          <w:sz w:val="24"/>
          <w:szCs w:val="24"/>
        </w:rPr>
        <w:t>:</w:t>
      </w:r>
      <w:r w:rsidR="00967BF5" w:rsidRPr="00BC3E84">
        <w:rPr>
          <w:rFonts w:ascii="Times New Roman" w:hAnsi="Times New Roman" w:cs="Times New Roman"/>
          <w:sz w:val="24"/>
          <w:szCs w:val="24"/>
        </w:rPr>
        <w:t xml:space="preserve"> </w:t>
      </w:r>
      <w:r w:rsidR="00BC3E84" w:rsidRPr="00BC3E84">
        <w:rPr>
          <w:rFonts w:ascii="Times New Roman" w:hAnsi="Times New Roman" w:cs="Times New Roman"/>
          <w:sz w:val="24"/>
          <w:szCs w:val="24"/>
        </w:rPr>
        <w:t>The framework lessens the spread of misinformation by swiftly and accurately providing verification. In powering the excision of misinformation, the system advances public health literacy by presenting rational explanations backed by evidences along with alternatives, thereby assisting the user to generally understand the difference between genuine medical information vis-a-vis fake claims.</w:t>
      </w:r>
    </w:p>
    <w:p w14:paraId="0168B0AC" w14:textId="635F9356" w:rsidR="000364A4" w:rsidRPr="00BC3E84" w:rsidRDefault="00477ABD" w:rsidP="00D36DB7">
      <w:pPr>
        <w:pStyle w:val="ListParagraph"/>
        <w:numPr>
          <w:ilvl w:val="0"/>
          <w:numId w:val="12"/>
        </w:numPr>
        <w:rPr>
          <w:rFonts w:ascii="Times New Roman" w:hAnsi="Times New Roman" w:cs="Times New Roman"/>
          <w:sz w:val="24"/>
          <w:szCs w:val="24"/>
        </w:rPr>
      </w:pPr>
      <w:r w:rsidRPr="00BC3E84">
        <w:rPr>
          <w:rFonts w:ascii="Times New Roman" w:hAnsi="Times New Roman" w:cs="Times New Roman"/>
          <w:b/>
          <w:bCs/>
          <w:sz w:val="24"/>
          <w:szCs w:val="24"/>
        </w:rPr>
        <w:t>Contribution to Public Health</w:t>
      </w:r>
      <w:r w:rsidR="00967BF5" w:rsidRPr="00BC3E84">
        <w:rPr>
          <w:rFonts w:ascii="Times New Roman" w:hAnsi="Times New Roman" w:cs="Times New Roman"/>
          <w:b/>
          <w:bCs/>
          <w:sz w:val="24"/>
          <w:szCs w:val="24"/>
        </w:rPr>
        <w:t xml:space="preserve">: </w:t>
      </w:r>
      <w:r w:rsidR="00BC3E84" w:rsidRPr="00BC3E84">
        <w:rPr>
          <w:rFonts w:ascii="Times New Roman" w:hAnsi="Times New Roman" w:cs="Times New Roman"/>
          <w:sz w:val="24"/>
          <w:szCs w:val="24"/>
        </w:rPr>
        <w:t>This framework, by providing reliable and evidence-backed information, provides a wholesome basis for individuals to make credible decisions about their health. The framework can thus be useful to public health organizations in monitoring and combating misinformation, therefore improving health outcomes on a larger scale.</w:t>
      </w:r>
    </w:p>
    <w:p w14:paraId="315C0305" w14:textId="408C1BCE"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Potential Challenges and Solutions</w:t>
      </w:r>
    </w:p>
    <w:p w14:paraId="515587C3" w14:textId="77777777" w:rsidR="00BC3E84" w:rsidRDefault="00BC3E84">
      <w:pPr>
        <w:rPr>
          <w:rFonts w:ascii="Times New Roman" w:hAnsi="Times New Roman" w:cs="Times New Roman"/>
          <w:sz w:val="24"/>
          <w:szCs w:val="24"/>
        </w:rPr>
      </w:pPr>
      <w:r w:rsidRPr="00BC3E84">
        <w:rPr>
          <w:rFonts w:ascii="Times New Roman" w:hAnsi="Times New Roman" w:cs="Times New Roman"/>
          <w:sz w:val="24"/>
          <w:szCs w:val="24"/>
        </w:rPr>
        <w:t xml:space="preserve">The proposed framework for fact-checking medical claims using </w:t>
      </w:r>
      <w:proofErr w:type="spellStart"/>
      <w:r w:rsidRPr="00BC3E84">
        <w:rPr>
          <w:rFonts w:ascii="Times New Roman" w:hAnsi="Times New Roman" w:cs="Times New Roman"/>
          <w:sz w:val="24"/>
          <w:szCs w:val="24"/>
        </w:rPr>
        <w:t>BioBERT</w:t>
      </w:r>
      <w:proofErr w:type="spellEnd"/>
      <w:r w:rsidRPr="00BC3E84">
        <w:rPr>
          <w:rFonts w:ascii="Times New Roman" w:hAnsi="Times New Roman" w:cs="Times New Roman"/>
          <w:sz w:val="24"/>
          <w:szCs w:val="24"/>
        </w:rPr>
        <w:t>, RAG, and LLM is innovative and solid. Still, like any advanced system, it is bound to face a few difficulties. We discuss these challenges and suggest possible solutions to overcome them here.</w:t>
      </w:r>
    </w:p>
    <w:p w14:paraId="06502D34" w14:textId="41AAD260" w:rsidR="00F03545"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t>1. Data Quality and Coverage</w:t>
      </w:r>
    </w:p>
    <w:p w14:paraId="03643610" w14:textId="77777777" w:rsidR="00BC3E84" w:rsidRDefault="00BC3E84">
      <w:pPr>
        <w:rPr>
          <w:rFonts w:ascii="Times New Roman" w:hAnsi="Times New Roman" w:cs="Times New Roman"/>
          <w:sz w:val="24"/>
          <w:szCs w:val="24"/>
        </w:rPr>
      </w:pPr>
      <w:r w:rsidRPr="00BC3E84">
        <w:rPr>
          <w:rFonts w:ascii="Times New Roman" w:hAnsi="Times New Roman" w:cs="Times New Roman"/>
          <w:sz w:val="24"/>
          <w:szCs w:val="24"/>
        </w:rPr>
        <w:t>This framework depends on external databases, such as PubMed, WHO, and UMLS. If one of these databases does not have adequate or updated information on a particular claim, the system could classify that claim as "Insufficient Evidence" and possibly annoy users.</w:t>
      </w:r>
    </w:p>
    <w:p w14:paraId="051BADD4" w14:textId="757778DA" w:rsidR="00F03545" w:rsidRDefault="00477ABD">
      <w:pPr>
        <w:rPr>
          <w:rFonts w:ascii="Times New Roman" w:hAnsi="Times New Roman" w:cs="Times New Roman"/>
          <w:b/>
          <w:bCs/>
          <w:sz w:val="24"/>
          <w:szCs w:val="24"/>
        </w:rPr>
      </w:pPr>
      <w:r w:rsidRPr="00F03545">
        <w:rPr>
          <w:rFonts w:ascii="Times New Roman" w:hAnsi="Times New Roman" w:cs="Times New Roman"/>
          <w:b/>
          <w:bCs/>
          <w:sz w:val="24"/>
          <w:szCs w:val="24"/>
        </w:rPr>
        <w:t>Solution:</w:t>
      </w:r>
    </w:p>
    <w:p w14:paraId="7757249E" w14:textId="77777777" w:rsidR="00BC3E84" w:rsidRDefault="00BC3E84">
      <w:pPr>
        <w:rPr>
          <w:rFonts w:ascii="Times New Roman" w:hAnsi="Times New Roman" w:cs="Times New Roman"/>
          <w:sz w:val="24"/>
          <w:szCs w:val="24"/>
        </w:rPr>
      </w:pPr>
      <w:r w:rsidRPr="00BC3E84">
        <w:rPr>
          <w:rFonts w:ascii="Times New Roman" w:hAnsi="Times New Roman" w:cs="Times New Roman"/>
          <w:sz w:val="24"/>
          <w:szCs w:val="24"/>
        </w:rPr>
        <w:t>Include additional respected medical sources such as clinicaltrials.gov, FDA-approved drug databases, and other repositories from the domain in order to increase the coverage area. Perform regular updates of the indexed databases in order to have the system query the most recent medical research and use the most recent treatment guidelines. Implement data deduplication, and bias detection techniques to improve the quality of both training data and the retrieval corpus.</w:t>
      </w:r>
    </w:p>
    <w:p w14:paraId="3DE67B03" w14:textId="77777777" w:rsidR="00F018F6" w:rsidRDefault="00F018F6">
      <w:pPr>
        <w:rPr>
          <w:rFonts w:ascii="Times New Roman" w:hAnsi="Times New Roman" w:cs="Times New Roman"/>
          <w:b/>
          <w:bCs/>
          <w:sz w:val="24"/>
          <w:szCs w:val="24"/>
        </w:rPr>
      </w:pPr>
    </w:p>
    <w:p w14:paraId="068CF465" w14:textId="237796F2" w:rsidR="000364A4" w:rsidRPr="00477ABD" w:rsidRDefault="00477ABD">
      <w:pPr>
        <w:rPr>
          <w:rFonts w:ascii="Times New Roman" w:hAnsi="Times New Roman" w:cs="Times New Roman"/>
          <w:b/>
          <w:bCs/>
          <w:sz w:val="24"/>
          <w:szCs w:val="24"/>
        </w:rPr>
      </w:pPr>
      <w:r w:rsidRPr="00477ABD">
        <w:rPr>
          <w:rFonts w:ascii="Times New Roman" w:hAnsi="Times New Roman" w:cs="Times New Roman"/>
          <w:b/>
          <w:bCs/>
          <w:sz w:val="24"/>
          <w:szCs w:val="24"/>
        </w:rPr>
        <w:lastRenderedPageBreak/>
        <w:t>2. Handling Ambiguous or Noisy Input</w:t>
      </w:r>
    </w:p>
    <w:p w14:paraId="54736FEF" w14:textId="77777777" w:rsidR="000364A4" w:rsidRPr="00477ABD" w:rsidRDefault="00477ABD">
      <w:pPr>
        <w:rPr>
          <w:rFonts w:ascii="Times New Roman" w:hAnsi="Times New Roman" w:cs="Times New Roman"/>
          <w:sz w:val="24"/>
          <w:szCs w:val="24"/>
        </w:rPr>
      </w:pPr>
      <w:r w:rsidRPr="00477ABD">
        <w:rPr>
          <w:rFonts w:ascii="Times New Roman" w:hAnsi="Times New Roman" w:cs="Times New Roman"/>
          <w:sz w:val="24"/>
          <w:szCs w:val="24"/>
        </w:rPr>
        <w:t>Users may input incomplete, ambiguous, or poorly worded claims. For example, a query like "Does garlic work?" lacks specificity and context, making it difficult for the system to process and verify.</w:t>
      </w:r>
    </w:p>
    <w:p w14:paraId="6B9A0228" w14:textId="18056AA3" w:rsidR="000364A4" w:rsidRPr="00F03545" w:rsidRDefault="00477ABD">
      <w:pPr>
        <w:rPr>
          <w:rFonts w:ascii="Times New Roman" w:hAnsi="Times New Roman" w:cs="Times New Roman"/>
          <w:b/>
          <w:bCs/>
          <w:sz w:val="24"/>
          <w:szCs w:val="24"/>
        </w:rPr>
      </w:pPr>
      <w:r w:rsidRPr="00F03545">
        <w:rPr>
          <w:rFonts w:ascii="Times New Roman" w:hAnsi="Times New Roman" w:cs="Times New Roman"/>
          <w:b/>
          <w:bCs/>
          <w:sz w:val="24"/>
          <w:szCs w:val="24"/>
        </w:rPr>
        <w:t>Solution:</w:t>
      </w:r>
    </w:p>
    <w:p w14:paraId="0F628BD5" w14:textId="79DEC923" w:rsidR="000364A4" w:rsidRPr="00477ABD" w:rsidRDefault="00477ABD">
      <w:pPr>
        <w:rPr>
          <w:rFonts w:ascii="Times New Roman" w:hAnsi="Times New Roman" w:cs="Times New Roman"/>
          <w:sz w:val="24"/>
          <w:szCs w:val="24"/>
        </w:rPr>
      </w:pPr>
      <w:r w:rsidRPr="00477ABD">
        <w:rPr>
          <w:rFonts w:ascii="Times New Roman" w:hAnsi="Times New Roman" w:cs="Times New Roman"/>
          <w:sz w:val="24"/>
          <w:szCs w:val="24"/>
        </w:rPr>
        <w:t>Implement advanced preprocessing steps to clean, standardize, and structure the input text.</w:t>
      </w:r>
      <w:r w:rsidR="00F03545">
        <w:rPr>
          <w:rFonts w:ascii="Times New Roman" w:hAnsi="Times New Roman" w:cs="Times New Roman"/>
          <w:sz w:val="24"/>
          <w:szCs w:val="24"/>
        </w:rPr>
        <w:t xml:space="preserve"> </w:t>
      </w:r>
      <w:r w:rsidRPr="00477ABD">
        <w:rPr>
          <w:rFonts w:ascii="Times New Roman" w:hAnsi="Times New Roman" w:cs="Times New Roman"/>
          <w:sz w:val="24"/>
          <w:szCs w:val="24"/>
        </w:rPr>
        <w:t>Use an LLM to interact with the user and request clarification or additional details when the input is too vague.</w:t>
      </w:r>
      <w:r w:rsidR="00F03545">
        <w:rPr>
          <w:rFonts w:ascii="Times New Roman" w:hAnsi="Times New Roman" w:cs="Times New Roman"/>
          <w:sz w:val="24"/>
          <w:szCs w:val="24"/>
        </w:rPr>
        <w:t xml:space="preserve"> </w:t>
      </w:r>
      <w:r w:rsidRPr="00477ABD">
        <w:rPr>
          <w:rFonts w:ascii="Times New Roman" w:hAnsi="Times New Roman" w:cs="Times New Roman"/>
          <w:sz w:val="24"/>
          <w:szCs w:val="24"/>
        </w:rPr>
        <w:t>Provide a general response with disclaimers for ambiguous queries, directing users to consult healthcare professionals for complex issues.</w:t>
      </w:r>
    </w:p>
    <w:p w14:paraId="7C412440" w14:textId="432458B1" w:rsidR="000364A4" w:rsidRPr="00477ABD" w:rsidRDefault="003B1B0B">
      <w:pPr>
        <w:rPr>
          <w:rFonts w:ascii="Times New Roman" w:hAnsi="Times New Roman" w:cs="Times New Roman"/>
          <w:b/>
          <w:bCs/>
          <w:sz w:val="24"/>
          <w:szCs w:val="24"/>
        </w:rPr>
      </w:pPr>
      <w:r>
        <w:rPr>
          <w:rFonts w:ascii="Times New Roman" w:hAnsi="Times New Roman" w:cs="Times New Roman"/>
          <w:b/>
          <w:bCs/>
          <w:sz w:val="24"/>
          <w:szCs w:val="24"/>
        </w:rPr>
        <w:t>3</w:t>
      </w:r>
      <w:r w:rsidR="00477ABD" w:rsidRPr="00477ABD">
        <w:rPr>
          <w:rFonts w:ascii="Times New Roman" w:hAnsi="Times New Roman" w:cs="Times New Roman"/>
          <w:b/>
          <w:bCs/>
          <w:sz w:val="24"/>
          <w:szCs w:val="24"/>
        </w:rPr>
        <w:t>. Scalability and Latency</w:t>
      </w:r>
    </w:p>
    <w:p w14:paraId="431F61D4" w14:textId="77777777" w:rsidR="00BC3E84" w:rsidRDefault="00BC3E84">
      <w:pPr>
        <w:rPr>
          <w:rFonts w:ascii="Times New Roman" w:hAnsi="Times New Roman" w:cs="Times New Roman"/>
          <w:sz w:val="24"/>
          <w:szCs w:val="24"/>
        </w:rPr>
      </w:pPr>
      <w:r w:rsidRPr="00BC3E84">
        <w:rPr>
          <w:rFonts w:ascii="Times New Roman" w:hAnsi="Times New Roman" w:cs="Times New Roman"/>
          <w:sz w:val="24"/>
          <w:szCs w:val="24"/>
        </w:rPr>
        <w:t>Data can be retrieved and processed in real-time, but can suffer from latency, especially for queries demanding pieces of evidence from more than one source and queries that are convoluted in nature.</w:t>
      </w:r>
    </w:p>
    <w:p w14:paraId="4A885B11" w14:textId="2BBB14F2" w:rsidR="000364A4" w:rsidRPr="00F03545" w:rsidRDefault="00477ABD">
      <w:pPr>
        <w:rPr>
          <w:rFonts w:ascii="Times New Roman" w:hAnsi="Times New Roman" w:cs="Times New Roman"/>
          <w:b/>
          <w:bCs/>
          <w:sz w:val="24"/>
          <w:szCs w:val="24"/>
        </w:rPr>
      </w:pPr>
      <w:r w:rsidRPr="00F03545">
        <w:rPr>
          <w:rFonts w:ascii="Times New Roman" w:hAnsi="Times New Roman" w:cs="Times New Roman"/>
          <w:b/>
          <w:bCs/>
          <w:sz w:val="24"/>
          <w:szCs w:val="24"/>
        </w:rPr>
        <w:t>Solution:</w:t>
      </w:r>
    </w:p>
    <w:p w14:paraId="1F3D6E2A" w14:textId="77777777" w:rsidR="00BC3E84" w:rsidRDefault="00BC3E84">
      <w:pPr>
        <w:rPr>
          <w:rFonts w:ascii="Times New Roman" w:hAnsi="Times New Roman" w:cs="Times New Roman"/>
          <w:sz w:val="24"/>
          <w:szCs w:val="24"/>
        </w:rPr>
      </w:pPr>
      <w:r w:rsidRPr="00BC3E84">
        <w:rPr>
          <w:rFonts w:ascii="Times New Roman" w:hAnsi="Times New Roman" w:cs="Times New Roman"/>
          <w:sz w:val="24"/>
          <w:szCs w:val="24"/>
        </w:rPr>
        <w:t>Use high-performance tools such as FAISS (Facebook AI Similarity Search) to speed up document retrieval. Caching common queries and their answers may prolong retrieval times for repeated requests. Implement parallel computing pipelines: this means that we retrieve answers to multiple queries at a parallel reply.</w:t>
      </w:r>
    </w:p>
    <w:p w14:paraId="1D1822B1" w14:textId="49AA243F" w:rsidR="000364A4" w:rsidRPr="00477ABD" w:rsidRDefault="003B1B0B">
      <w:pPr>
        <w:rPr>
          <w:rFonts w:ascii="Times New Roman" w:hAnsi="Times New Roman" w:cs="Times New Roman"/>
          <w:b/>
          <w:bCs/>
          <w:sz w:val="24"/>
          <w:szCs w:val="24"/>
        </w:rPr>
      </w:pPr>
      <w:r>
        <w:rPr>
          <w:rFonts w:ascii="Times New Roman" w:hAnsi="Times New Roman" w:cs="Times New Roman"/>
          <w:b/>
          <w:bCs/>
          <w:sz w:val="24"/>
          <w:szCs w:val="24"/>
        </w:rPr>
        <w:t>4</w:t>
      </w:r>
      <w:r w:rsidR="00477ABD" w:rsidRPr="00477ABD">
        <w:rPr>
          <w:rFonts w:ascii="Times New Roman" w:hAnsi="Times New Roman" w:cs="Times New Roman"/>
          <w:b/>
          <w:bCs/>
          <w:sz w:val="24"/>
          <w:szCs w:val="24"/>
        </w:rPr>
        <w:t>. Robustness to Rare or Emerging Claims</w:t>
      </w:r>
    </w:p>
    <w:p w14:paraId="67D17ED2" w14:textId="77777777" w:rsidR="00BC3E84" w:rsidRDefault="00BC3E84">
      <w:pPr>
        <w:rPr>
          <w:rFonts w:ascii="Times New Roman" w:hAnsi="Times New Roman" w:cs="Times New Roman"/>
          <w:sz w:val="24"/>
          <w:szCs w:val="24"/>
        </w:rPr>
      </w:pPr>
      <w:r w:rsidRPr="00BC3E84">
        <w:rPr>
          <w:rFonts w:ascii="Times New Roman" w:hAnsi="Times New Roman" w:cs="Times New Roman"/>
          <w:sz w:val="24"/>
          <w:szCs w:val="24"/>
        </w:rPr>
        <w:t>In this case, the system might have a problem for many new or rare diseases or treatments, or new types of claims that are becoming more and more frequent. This is mostly the case since information regarding such claims is often poorly reported and even poorly validated in existing databases.</w:t>
      </w:r>
    </w:p>
    <w:p w14:paraId="01C59535" w14:textId="0F1D083B" w:rsidR="000364A4" w:rsidRPr="00F03545" w:rsidRDefault="00477ABD">
      <w:pPr>
        <w:rPr>
          <w:rFonts w:ascii="Times New Roman" w:hAnsi="Times New Roman" w:cs="Times New Roman"/>
          <w:b/>
          <w:bCs/>
          <w:sz w:val="24"/>
          <w:szCs w:val="24"/>
        </w:rPr>
      </w:pPr>
      <w:r w:rsidRPr="00F03545">
        <w:rPr>
          <w:rFonts w:ascii="Times New Roman" w:hAnsi="Times New Roman" w:cs="Times New Roman"/>
          <w:b/>
          <w:bCs/>
          <w:sz w:val="24"/>
          <w:szCs w:val="24"/>
        </w:rPr>
        <w:t>Solution:</w:t>
      </w:r>
    </w:p>
    <w:p w14:paraId="64D3C829" w14:textId="77777777" w:rsidR="00BC3E84" w:rsidRDefault="00BC3E84">
      <w:pPr>
        <w:rPr>
          <w:rFonts w:ascii="Times New Roman" w:hAnsi="Times New Roman" w:cs="Times New Roman"/>
          <w:sz w:val="24"/>
          <w:szCs w:val="24"/>
        </w:rPr>
      </w:pPr>
      <w:r w:rsidRPr="00BC3E84">
        <w:rPr>
          <w:rFonts w:ascii="Times New Roman" w:hAnsi="Times New Roman" w:cs="Times New Roman"/>
          <w:sz w:val="24"/>
          <w:szCs w:val="24"/>
        </w:rPr>
        <w:t>Keep the quantity of training data high by incorporating new claims and user feedback into training data. Collaborate with a cadre of medical professionals to collect and validate data on rare conditions or emerging health trends. Continuously employ web crawlers to collect new medical literature and index it for retrieval.</w:t>
      </w:r>
    </w:p>
    <w:p w14:paraId="207D1287" w14:textId="4D94E9A2" w:rsidR="000364A4" w:rsidRPr="003B1B0B" w:rsidRDefault="003B1B0B">
      <w:pPr>
        <w:rPr>
          <w:rFonts w:ascii="Times New Roman" w:hAnsi="Times New Roman" w:cs="Times New Roman"/>
          <w:sz w:val="24"/>
          <w:szCs w:val="24"/>
        </w:rPr>
      </w:pPr>
      <w:r>
        <w:rPr>
          <w:rFonts w:ascii="Times New Roman" w:hAnsi="Times New Roman" w:cs="Times New Roman"/>
          <w:b/>
          <w:bCs/>
          <w:sz w:val="24"/>
          <w:szCs w:val="24"/>
        </w:rPr>
        <w:t>5</w:t>
      </w:r>
      <w:r w:rsidR="00477ABD" w:rsidRPr="00477ABD">
        <w:rPr>
          <w:rFonts w:ascii="Times New Roman" w:hAnsi="Times New Roman" w:cs="Times New Roman"/>
          <w:b/>
          <w:bCs/>
          <w:sz w:val="24"/>
          <w:szCs w:val="24"/>
        </w:rPr>
        <w:t>. Ethical Concerns</w:t>
      </w:r>
    </w:p>
    <w:p w14:paraId="33C2EBA1" w14:textId="77777777" w:rsidR="00BC3E84" w:rsidRDefault="00BC3E84">
      <w:pPr>
        <w:rPr>
          <w:rFonts w:ascii="Times New Roman" w:hAnsi="Times New Roman" w:cs="Times New Roman"/>
          <w:sz w:val="24"/>
          <w:szCs w:val="24"/>
        </w:rPr>
      </w:pPr>
      <w:r w:rsidRPr="00BC3E84">
        <w:rPr>
          <w:rFonts w:ascii="Times New Roman" w:hAnsi="Times New Roman" w:cs="Times New Roman"/>
          <w:sz w:val="24"/>
          <w:szCs w:val="24"/>
        </w:rPr>
        <w:t>Providing wrong or incomplete information to users relies all on this system for medical guidance. Malicious actors posing as some normal users can exploit the system for validating misinformation.</w:t>
      </w:r>
    </w:p>
    <w:p w14:paraId="2E6258ED" w14:textId="5F1495C7" w:rsidR="000364A4" w:rsidRPr="00F03545" w:rsidRDefault="00477ABD">
      <w:pPr>
        <w:rPr>
          <w:rFonts w:ascii="Times New Roman" w:hAnsi="Times New Roman" w:cs="Times New Roman"/>
          <w:b/>
          <w:bCs/>
          <w:sz w:val="24"/>
          <w:szCs w:val="24"/>
        </w:rPr>
      </w:pPr>
      <w:r w:rsidRPr="00F03545">
        <w:rPr>
          <w:rFonts w:ascii="Times New Roman" w:hAnsi="Times New Roman" w:cs="Times New Roman"/>
          <w:b/>
          <w:bCs/>
          <w:sz w:val="24"/>
          <w:szCs w:val="24"/>
        </w:rPr>
        <w:lastRenderedPageBreak/>
        <w:t>Solution:</w:t>
      </w:r>
    </w:p>
    <w:p w14:paraId="4FD10154" w14:textId="31DCDCA3" w:rsidR="003B1B0B" w:rsidRDefault="00BC3E84">
      <w:pPr>
        <w:rPr>
          <w:rFonts w:ascii="Times New Roman" w:hAnsi="Times New Roman" w:cs="Times New Roman"/>
          <w:b/>
          <w:bCs/>
          <w:sz w:val="24"/>
          <w:szCs w:val="24"/>
        </w:rPr>
      </w:pPr>
      <w:r w:rsidRPr="00BC3E84">
        <w:rPr>
          <w:rFonts w:ascii="Times New Roman" w:hAnsi="Times New Roman" w:cs="Times New Roman"/>
          <w:sz w:val="24"/>
          <w:szCs w:val="24"/>
        </w:rPr>
        <w:t>Include a mechanism for medical professionals to review flagged claims or high-risk outputs. Include a good disclaimer stating the system does not provide any substitute for proper medical advice and would recommend users contact healthcare providers on critical decisions. Grant limited access to sensitive bits of the system and log possible misuse, with audits.</w:t>
      </w:r>
    </w:p>
    <w:p w14:paraId="47D22010" w14:textId="6B705746" w:rsidR="000364A4" w:rsidRPr="00477ABD" w:rsidRDefault="003B1B0B">
      <w:pPr>
        <w:rPr>
          <w:rFonts w:ascii="Times New Roman" w:hAnsi="Times New Roman" w:cs="Times New Roman"/>
          <w:b/>
          <w:bCs/>
          <w:sz w:val="24"/>
          <w:szCs w:val="24"/>
        </w:rPr>
      </w:pPr>
      <w:r>
        <w:rPr>
          <w:rFonts w:ascii="Times New Roman" w:hAnsi="Times New Roman" w:cs="Times New Roman"/>
          <w:b/>
          <w:bCs/>
          <w:sz w:val="24"/>
          <w:szCs w:val="24"/>
        </w:rPr>
        <w:t>6</w:t>
      </w:r>
      <w:r w:rsidR="00477ABD" w:rsidRPr="00477ABD">
        <w:rPr>
          <w:rFonts w:ascii="Times New Roman" w:hAnsi="Times New Roman" w:cs="Times New Roman"/>
          <w:b/>
          <w:bCs/>
          <w:sz w:val="24"/>
          <w:szCs w:val="24"/>
        </w:rPr>
        <w:t>. Cost and Resource Constraints</w:t>
      </w:r>
    </w:p>
    <w:p w14:paraId="65F7E43C" w14:textId="77777777" w:rsidR="00BC3E84" w:rsidRDefault="00BC3E84">
      <w:pPr>
        <w:rPr>
          <w:rFonts w:ascii="Times New Roman" w:hAnsi="Times New Roman" w:cs="Times New Roman"/>
          <w:sz w:val="24"/>
          <w:szCs w:val="24"/>
        </w:rPr>
      </w:pPr>
      <w:r w:rsidRPr="00BC3E84">
        <w:rPr>
          <w:rFonts w:ascii="Times New Roman" w:hAnsi="Times New Roman" w:cs="Times New Roman"/>
          <w:sz w:val="24"/>
          <w:szCs w:val="24"/>
        </w:rPr>
        <w:t xml:space="preserve">Training and deploying models like </w:t>
      </w:r>
      <w:proofErr w:type="spellStart"/>
      <w:r w:rsidRPr="00BC3E84">
        <w:rPr>
          <w:rFonts w:ascii="Times New Roman" w:hAnsi="Times New Roman" w:cs="Times New Roman"/>
          <w:sz w:val="24"/>
          <w:szCs w:val="24"/>
        </w:rPr>
        <w:t>BioBERT</w:t>
      </w:r>
      <w:proofErr w:type="spellEnd"/>
      <w:r w:rsidRPr="00BC3E84">
        <w:rPr>
          <w:rFonts w:ascii="Times New Roman" w:hAnsi="Times New Roman" w:cs="Times New Roman"/>
          <w:sz w:val="24"/>
          <w:szCs w:val="24"/>
        </w:rPr>
        <w:t>, RAG, and LLM require significant computational resources, which can be costly.</w:t>
      </w:r>
    </w:p>
    <w:p w14:paraId="1B00CF10" w14:textId="6B6A3ECB" w:rsidR="000364A4" w:rsidRPr="00F03545" w:rsidRDefault="00477ABD">
      <w:pPr>
        <w:rPr>
          <w:rFonts w:ascii="Times New Roman" w:hAnsi="Times New Roman" w:cs="Times New Roman"/>
          <w:b/>
          <w:bCs/>
          <w:sz w:val="24"/>
          <w:szCs w:val="24"/>
        </w:rPr>
      </w:pPr>
      <w:r w:rsidRPr="00F03545">
        <w:rPr>
          <w:rFonts w:ascii="Times New Roman" w:hAnsi="Times New Roman" w:cs="Times New Roman"/>
          <w:b/>
          <w:bCs/>
          <w:sz w:val="24"/>
          <w:szCs w:val="24"/>
        </w:rPr>
        <w:t>Solution:</w:t>
      </w:r>
    </w:p>
    <w:p w14:paraId="5CE90FA2" w14:textId="77777777" w:rsidR="00BC3E84" w:rsidRDefault="00BC3E84">
      <w:pPr>
        <w:rPr>
          <w:rFonts w:ascii="Times New Roman" w:hAnsi="Times New Roman" w:cs="Times New Roman"/>
          <w:sz w:val="24"/>
          <w:szCs w:val="24"/>
        </w:rPr>
      </w:pPr>
      <w:r w:rsidRPr="00BC3E84">
        <w:rPr>
          <w:rFonts w:ascii="Times New Roman" w:hAnsi="Times New Roman" w:cs="Times New Roman"/>
          <w:sz w:val="24"/>
          <w:szCs w:val="24"/>
        </w:rPr>
        <w:t>Use cloud-based services for scalable storage and compute resources, reducing upfront infrastructure costs. Employ techniques like model distillation and parameter pruning to reduce the computational footprint without compromising performance. Fine-tune pre-trained models incrementally instead of retraining them entirely, saving time and resources.</w:t>
      </w:r>
    </w:p>
    <w:p w14:paraId="6CAE9230" w14:textId="77777777" w:rsidR="00F018F6" w:rsidRDefault="00F018F6">
      <w:pPr>
        <w:rPr>
          <w:rFonts w:ascii="Times New Roman" w:hAnsi="Times New Roman" w:cs="Times New Roman"/>
          <w:b/>
          <w:bCs/>
          <w:sz w:val="24"/>
          <w:szCs w:val="24"/>
        </w:rPr>
      </w:pPr>
    </w:p>
    <w:p w14:paraId="12547A17" w14:textId="77777777" w:rsidR="00F018F6" w:rsidRDefault="00F018F6">
      <w:pPr>
        <w:rPr>
          <w:rFonts w:ascii="Times New Roman" w:hAnsi="Times New Roman" w:cs="Times New Roman"/>
          <w:b/>
          <w:bCs/>
          <w:sz w:val="24"/>
          <w:szCs w:val="24"/>
        </w:rPr>
      </w:pPr>
    </w:p>
    <w:p w14:paraId="36250706" w14:textId="002B25C4" w:rsidR="000364A4" w:rsidRPr="00BC3E84" w:rsidRDefault="00477ABD">
      <w:pPr>
        <w:rPr>
          <w:rFonts w:ascii="Times New Roman" w:hAnsi="Times New Roman" w:cs="Times New Roman"/>
          <w:sz w:val="24"/>
          <w:szCs w:val="24"/>
        </w:rPr>
      </w:pPr>
      <w:r w:rsidRPr="00477ABD">
        <w:rPr>
          <w:rFonts w:ascii="Times New Roman" w:hAnsi="Times New Roman" w:cs="Times New Roman"/>
          <w:b/>
          <w:bCs/>
          <w:sz w:val="24"/>
          <w:szCs w:val="24"/>
        </w:rPr>
        <w:t>Conclusion</w:t>
      </w:r>
    </w:p>
    <w:p w14:paraId="09F9F612" w14:textId="77777777" w:rsidR="00BC3E84" w:rsidRDefault="00BC3E84">
      <w:pPr>
        <w:rPr>
          <w:rFonts w:ascii="Times New Roman" w:hAnsi="Times New Roman" w:cs="Times New Roman"/>
          <w:sz w:val="24"/>
          <w:szCs w:val="24"/>
        </w:rPr>
      </w:pPr>
      <w:r w:rsidRPr="00BC3E84">
        <w:rPr>
          <w:rFonts w:ascii="Times New Roman" w:hAnsi="Times New Roman" w:cs="Times New Roman"/>
          <w:sz w:val="24"/>
          <w:szCs w:val="24"/>
        </w:rPr>
        <w:t xml:space="preserve">The proposed framework for fact-checking medical claims using </w:t>
      </w:r>
      <w:proofErr w:type="spellStart"/>
      <w:r w:rsidRPr="00BC3E84">
        <w:rPr>
          <w:rFonts w:ascii="Times New Roman" w:hAnsi="Times New Roman" w:cs="Times New Roman"/>
          <w:sz w:val="24"/>
          <w:szCs w:val="24"/>
        </w:rPr>
        <w:t>BioBERT</w:t>
      </w:r>
      <w:proofErr w:type="spellEnd"/>
      <w:r w:rsidRPr="00BC3E84">
        <w:rPr>
          <w:rFonts w:ascii="Times New Roman" w:hAnsi="Times New Roman" w:cs="Times New Roman"/>
          <w:sz w:val="24"/>
          <w:szCs w:val="24"/>
        </w:rPr>
        <w:t xml:space="preserve">, RAG, and LLM offers a robust and scalable solution to the growing challenge of medical misinformation. By automating the process of verifying health-related claims, the system addresses critical limitations of manual fact-checking, including time-intensiveness, scalability, and susceptibility to human error. The integration of </w:t>
      </w:r>
      <w:proofErr w:type="spellStart"/>
      <w:r w:rsidRPr="00BC3E84">
        <w:rPr>
          <w:rFonts w:ascii="Times New Roman" w:hAnsi="Times New Roman" w:cs="Times New Roman"/>
          <w:sz w:val="24"/>
          <w:szCs w:val="24"/>
        </w:rPr>
        <w:t>BioBERT</w:t>
      </w:r>
      <w:proofErr w:type="spellEnd"/>
      <w:r w:rsidRPr="00BC3E84">
        <w:rPr>
          <w:rFonts w:ascii="Times New Roman" w:hAnsi="Times New Roman" w:cs="Times New Roman"/>
          <w:sz w:val="24"/>
          <w:szCs w:val="24"/>
        </w:rPr>
        <w:t xml:space="preserve"> ensures precise extraction of medical entities, while RAG enables the retrieval of reliable evidence from trusted medical databases like PubMed, WHO, and UMLS. The inclusion of LLMs enhances user engagement by providing context-aware suggestions for claims that lack sufficient evidence, thereby fostering trust and improving public health literacy.</w:t>
      </w:r>
    </w:p>
    <w:p w14:paraId="50B4948B" w14:textId="4E7122B3" w:rsidR="000364A4" w:rsidRPr="00477ABD" w:rsidRDefault="00BC3E84">
      <w:pPr>
        <w:rPr>
          <w:rFonts w:ascii="Times New Roman" w:hAnsi="Times New Roman" w:cs="Times New Roman"/>
          <w:sz w:val="24"/>
          <w:szCs w:val="24"/>
        </w:rPr>
      </w:pPr>
      <w:r w:rsidRPr="00BC3E84">
        <w:rPr>
          <w:rFonts w:ascii="Times New Roman" w:hAnsi="Times New Roman" w:cs="Times New Roman"/>
          <w:sz w:val="24"/>
          <w:szCs w:val="24"/>
        </w:rPr>
        <w:t>This framework not only empowers users to make informed decisions based on evidence-backed insights but also contributes to broader efforts to combat the spread of medical misinformation. Its real-time capabilities, accuracy, and user-friendly design make it a valuable tool for healthcare professionals, public health organizations, and individuals seeking credible health information.</w:t>
      </w:r>
    </w:p>
    <w:p w14:paraId="7C47FD64" w14:textId="77777777" w:rsidR="000364A4" w:rsidRPr="00477ABD" w:rsidRDefault="000364A4">
      <w:pPr>
        <w:rPr>
          <w:rFonts w:ascii="Times New Roman" w:hAnsi="Times New Roman" w:cs="Times New Roman"/>
          <w:sz w:val="24"/>
          <w:szCs w:val="24"/>
        </w:rPr>
      </w:pPr>
    </w:p>
    <w:sectPr w:rsidR="000364A4" w:rsidRPr="00477A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D0D3E43"/>
    <w:multiLevelType w:val="hybridMultilevel"/>
    <w:tmpl w:val="629C73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3231DA"/>
    <w:multiLevelType w:val="hybridMultilevel"/>
    <w:tmpl w:val="71009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653637"/>
    <w:multiLevelType w:val="hybridMultilevel"/>
    <w:tmpl w:val="C9CC4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6C45A0"/>
    <w:multiLevelType w:val="hybridMultilevel"/>
    <w:tmpl w:val="B2F4D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5C2370"/>
    <w:multiLevelType w:val="hybridMultilevel"/>
    <w:tmpl w:val="62F23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3534999">
    <w:abstractNumId w:val="8"/>
  </w:num>
  <w:num w:numId="2" w16cid:durableId="1904099982">
    <w:abstractNumId w:val="6"/>
  </w:num>
  <w:num w:numId="3" w16cid:durableId="92630593">
    <w:abstractNumId w:val="5"/>
  </w:num>
  <w:num w:numId="4" w16cid:durableId="1146048693">
    <w:abstractNumId w:val="4"/>
  </w:num>
  <w:num w:numId="5" w16cid:durableId="858085559">
    <w:abstractNumId w:val="7"/>
  </w:num>
  <w:num w:numId="6" w16cid:durableId="1627348391">
    <w:abstractNumId w:val="3"/>
  </w:num>
  <w:num w:numId="7" w16cid:durableId="1677730145">
    <w:abstractNumId w:val="2"/>
  </w:num>
  <w:num w:numId="8" w16cid:durableId="625039884">
    <w:abstractNumId w:val="1"/>
  </w:num>
  <w:num w:numId="9" w16cid:durableId="1797262191">
    <w:abstractNumId w:val="0"/>
  </w:num>
  <w:num w:numId="10" w16cid:durableId="1787651385">
    <w:abstractNumId w:val="13"/>
  </w:num>
  <w:num w:numId="11" w16cid:durableId="300892866">
    <w:abstractNumId w:val="10"/>
  </w:num>
  <w:num w:numId="12" w16cid:durableId="1431509852">
    <w:abstractNumId w:val="12"/>
  </w:num>
  <w:num w:numId="13" w16cid:durableId="42945587">
    <w:abstractNumId w:val="9"/>
  </w:num>
  <w:num w:numId="14" w16cid:durableId="7996901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4A4"/>
    <w:rsid w:val="0006063C"/>
    <w:rsid w:val="0015074B"/>
    <w:rsid w:val="001C343A"/>
    <w:rsid w:val="001E3820"/>
    <w:rsid w:val="0029639D"/>
    <w:rsid w:val="00326F90"/>
    <w:rsid w:val="003B1B0B"/>
    <w:rsid w:val="00477ABD"/>
    <w:rsid w:val="005D6153"/>
    <w:rsid w:val="005E3FE3"/>
    <w:rsid w:val="006F7B75"/>
    <w:rsid w:val="00967BF5"/>
    <w:rsid w:val="00990F58"/>
    <w:rsid w:val="00AA1D8D"/>
    <w:rsid w:val="00B47730"/>
    <w:rsid w:val="00B713C5"/>
    <w:rsid w:val="00BC3E84"/>
    <w:rsid w:val="00CB0664"/>
    <w:rsid w:val="00F018F6"/>
    <w:rsid w:val="00F03545"/>
    <w:rsid w:val="00FC693F"/>
    <w:rsid w:val="00FE32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69E35"/>
  <w14:defaultImageDpi w14:val="300"/>
  <w15:docId w15:val="{6050EB9B-6A2F-41F9-8E7F-95C3BEBB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B1B0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1666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11</Pages>
  <Words>3673</Words>
  <Characters>20938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Ananth Karthick M</cp:lastModifiedBy>
  <cp:revision>7</cp:revision>
  <dcterms:created xsi:type="dcterms:W3CDTF">2013-12-23T23:15:00Z</dcterms:created>
  <dcterms:modified xsi:type="dcterms:W3CDTF">2025-01-27T11:02:00Z</dcterms:modified>
  <cp:category/>
</cp:coreProperties>
</file>